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07C" w:rsidRPr="00DE6483" w:rsidRDefault="005B607C" w:rsidP="00DE6483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sz w:val="32"/>
        </w:rPr>
      </w:pPr>
      <w:r w:rsidRPr="00DE6483">
        <w:rPr>
          <w:rFonts w:ascii="Times New Roman" w:hAnsi="Times New Roman" w:cs="Times New Roman"/>
          <w:color w:val="auto"/>
          <w:sz w:val="32"/>
        </w:rPr>
        <w:t>Software Requirements Specification (SRS)</w:t>
      </w:r>
    </w:p>
    <w:p w:rsidR="005B607C" w:rsidRPr="00355B3B" w:rsidRDefault="005B607C" w:rsidP="00355B3B">
      <w:pPr>
        <w:pStyle w:val="2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355B3B">
        <w:rPr>
          <w:rFonts w:ascii="Times New Roman" w:hAnsi="Times New Roman" w:cs="Times New Roman"/>
          <w:color w:val="auto"/>
          <w:sz w:val="28"/>
          <w:szCs w:val="28"/>
        </w:rPr>
        <w:t>Проєкт</w:t>
      </w:r>
      <w:proofErr w:type="spellEnd"/>
      <w:r w:rsidRPr="00355B3B">
        <w:rPr>
          <w:rFonts w:ascii="Times New Roman" w:hAnsi="Times New Roman" w:cs="Times New Roman"/>
          <w:color w:val="auto"/>
          <w:sz w:val="28"/>
          <w:szCs w:val="28"/>
        </w:rPr>
        <w:t xml:space="preserve">: </w:t>
      </w:r>
      <w:proofErr w:type="spellStart"/>
      <w:r w:rsidRPr="00355B3B">
        <w:rPr>
          <w:rFonts w:ascii="Times New Roman" w:hAnsi="Times New Roman" w:cs="Times New Roman"/>
          <w:color w:val="auto"/>
          <w:sz w:val="28"/>
          <w:szCs w:val="28"/>
        </w:rPr>
        <w:t>Інтелектуальна</w:t>
      </w:r>
      <w:proofErr w:type="spellEnd"/>
      <w:r w:rsidRPr="00355B3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55B3B">
        <w:rPr>
          <w:rFonts w:ascii="Times New Roman" w:hAnsi="Times New Roman" w:cs="Times New Roman"/>
          <w:color w:val="auto"/>
          <w:sz w:val="28"/>
          <w:szCs w:val="28"/>
        </w:rPr>
        <w:t>система</w:t>
      </w:r>
      <w:proofErr w:type="spellEnd"/>
      <w:r w:rsidRPr="00355B3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55B3B">
        <w:rPr>
          <w:rFonts w:ascii="Times New Roman" w:hAnsi="Times New Roman" w:cs="Times New Roman"/>
          <w:color w:val="auto"/>
          <w:sz w:val="28"/>
          <w:szCs w:val="28"/>
        </w:rPr>
        <w:t>моніторингу</w:t>
      </w:r>
      <w:proofErr w:type="spellEnd"/>
      <w:r w:rsidRPr="00355B3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55B3B">
        <w:rPr>
          <w:rFonts w:ascii="Times New Roman" w:hAnsi="Times New Roman" w:cs="Times New Roman"/>
          <w:color w:val="auto"/>
          <w:sz w:val="28"/>
          <w:szCs w:val="28"/>
        </w:rPr>
        <w:t>екологічного</w:t>
      </w:r>
      <w:proofErr w:type="spellEnd"/>
      <w:r w:rsidRPr="00355B3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55B3B">
        <w:rPr>
          <w:rFonts w:ascii="Times New Roman" w:hAnsi="Times New Roman" w:cs="Times New Roman"/>
          <w:color w:val="auto"/>
          <w:sz w:val="28"/>
          <w:szCs w:val="28"/>
        </w:rPr>
        <w:t>стану</w:t>
      </w:r>
      <w:proofErr w:type="spellEnd"/>
      <w:r w:rsidRPr="00355B3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55B3B">
        <w:rPr>
          <w:rFonts w:ascii="Times New Roman" w:hAnsi="Times New Roman" w:cs="Times New Roman"/>
          <w:color w:val="auto"/>
          <w:sz w:val="28"/>
          <w:szCs w:val="28"/>
        </w:rPr>
        <w:t>міста</w:t>
      </w:r>
      <w:proofErr w:type="spellEnd"/>
    </w:p>
    <w:p w:rsidR="005B607C" w:rsidRPr="00355B3B" w:rsidRDefault="005B607C" w:rsidP="00355B3B">
      <w:pPr>
        <w:pStyle w:val="affa"/>
        <w:spacing w:line="360" w:lineRule="auto"/>
        <w:rPr>
          <w:sz w:val="28"/>
          <w:szCs w:val="28"/>
        </w:rPr>
      </w:pPr>
      <w:proofErr w:type="spellStart"/>
      <w:r w:rsidRPr="00355B3B">
        <w:rPr>
          <w:rStyle w:val="af8"/>
          <w:sz w:val="28"/>
          <w:szCs w:val="28"/>
        </w:rPr>
        <w:t>Виконавець</w:t>
      </w:r>
      <w:proofErr w:type="spellEnd"/>
      <w:r w:rsidRPr="00355B3B">
        <w:rPr>
          <w:rStyle w:val="af8"/>
          <w:sz w:val="28"/>
          <w:szCs w:val="28"/>
        </w:rPr>
        <w:t>:</w:t>
      </w:r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Іван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Цьома</w:t>
      </w:r>
      <w:proofErr w:type="spellEnd"/>
    </w:p>
    <w:p w:rsidR="005B607C" w:rsidRPr="00355B3B" w:rsidRDefault="005B607C" w:rsidP="00355B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B607C" w:rsidRPr="00355B3B" w:rsidRDefault="005B607C" w:rsidP="00355B3B">
      <w:pPr>
        <w:pStyle w:val="3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55B3B">
        <w:rPr>
          <w:rFonts w:ascii="Times New Roman" w:hAnsi="Times New Roman" w:cs="Times New Roman"/>
          <w:color w:val="auto"/>
          <w:sz w:val="28"/>
          <w:szCs w:val="28"/>
        </w:rPr>
        <w:t xml:space="preserve">1. </w:t>
      </w:r>
      <w:proofErr w:type="spellStart"/>
      <w:r w:rsidRPr="00355B3B">
        <w:rPr>
          <w:rFonts w:ascii="Times New Roman" w:hAnsi="Times New Roman" w:cs="Times New Roman"/>
          <w:color w:val="auto"/>
          <w:sz w:val="28"/>
          <w:szCs w:val="28"/>
        </w:rPr>
        <w:t>Вступ</w:t>
      </w:r>
      <w:proofErr w:type="spellEnd"/>
    </w:p>
    <w:p w:rsidR="005B607C" w:rsidRPr="00355B3B" w:rsidRDefault="005B607C" w:rsidP="00355B3B">
      <w:pPr>
        <w:pStyle w:val="4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55B3B">
        <w:rPr>
          <w:rFonts w:ascii="Times New Roman" w:hAnsi="Times New Roman" w:cs="Times New Roman"/>
          <w:color w:val="auto"/>
          <w:sz w:val="28"/>
          <w:szCs w:val="28"/>
        </w:rPr>
        <w:t xml:space="preserve">1.1 </w:t>
      </w:r>
      <w:proofErr w:type="spellStart"/>
      <w:r w:rsidRPr="00355B3B">
        <w:rPr>
          <w:rFonts w:ascii="Times New Roman" w:hAnsi="Times New Roman" w:cs="Times New Roman"/>
          <w:color w:val="auto"/>
          <w:sz w:val="28"/>
          <w:szCs w:val="28"/>
        </w:rPr>
        <w:t>Призначення</w:t>
      </w:r>
      <w:proofErr w:type="spellEnd"/>
    </w:p>
    <w:p w:rsidR="005B607C" w:rsidRPr="00355B3B" w:rsidRDefault="005B607C" w:rsidP="00355B3B">
      <w:pPr>
        <w:pStyle w:val="affa"/>
        <w:spacing w:line="360" w:lineRule="auto"/>
        <w:rPr>
          <w:sz w:val="28"/>
          <w:szCs w:val="28"/>
        </w:rPr>
      </w:pPr>
      <w:proofErr w:type="spellStart"/>
      <w:r w:rsidRPr="00355B3B">
        <w:rPr>
          <w:sz w:val="28"/>
          <w:szCs w:val="28"/>
        </w:rPr>
        <w:t>Цей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документ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визначає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функціональні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та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нефункціональні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вимоги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до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вебсистеми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для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моніторингу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екологічного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стану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міста</w:t>
      </w:r>
      <w:proofErr w:type="spellEnd"/>
      <w:r w:rsidRPr="00355B3B">
        <w:rPr>
          <w:sz w:val="28"/>
          <w:szCs w:val="28"/>
        </w:rPr>
        <w:t xml:space="preserve">. </w:t>
      </w:r>
      <w:proofErr w:type="spellStart"/>
      <w:r w:rsidRPr="00355B3B">
        <w:rPr>
          <w:sz w:val="28"/>
          <w:szCs w:val="28"/>
        </w:rPr>
        <w:t>Метою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системи</w:t>
      </w:r>
      <w:proofErr w:type="spellEnd"/>
      <w:r w:rsidRPr="00355B3B">
        <w:rPr>
          <w:sz w:val="28"/>
          <w:szCs w:val="28"/>
        </w:rPr>
        <w:t xml:space="preserve"> є </w:t>
      </w:r>
      <w:proofErr w:type="spellStart"/>
      <w:r w:rsidRPr="00355B3B">
        <w:rPr>
          <w:sz w:val="28"/>
          <w:szCs w:val="28"/>
        </w:rPr>
        <w:t>обробка</w:t>
      </w:r>
      <w:proofErr w:type="spellEnd"/>
      <w:r w:rsidRPr="00355B3B">
        <w:rPr>
          <w:sz w:val="28"/>
          <w:szCs w:val="28"/>
        </w:rPr>
        <w:t xml:space="preserve">, </w:t>
      </w:r>
      <w:proofErr w:type="spellStart"/>
      <w:r w:rsidRPr="00355B3B">
        <w:rPr>
          <w:sz w:val="28"/>
          <w:szCs w:val="28"/>
        </w:rPr>
        <w:t>аналіз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та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візуалізація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екологічних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даних</w:t>
      </w:r>
      <w:proofErr w:type="spellEnd"/>
      <w:r w:rsidRPr="00355B3B">
        <w:rPr>
          <w:sz w:val="28"/>
          <w:szCs w:val="28"/>
        </w:rPr>
        <w:t xml:space="preserve"> (PM2.5, NO2, CO2, </w:t>
      </w:r>
      <w:proofErr w:type="spellStart"/>
      <w:r w:rsidRPr="00355B3B">
        <w:rPr>
          <w:sz w:val="28"/>
          <w:szCs w:val="28"/>
        </w:rPr>
        <w:t>GreenCover</w:t>
      </w:r>
      <w:proofErr w:type="spellEnd"/>
      <w:r w:rsidRPr="00355B3B">
        <w:rPr>
          <w:sz w:val="28"/>
          <w:szCs w:val="28"/>
        </w:rPr>
        <w:t xml:space="preserve">) </w:t>
      </w:r>
      <w:proofErr w:type="spellStart"/>
      <w:r w:rsidRPr="00355B3B">
        <w:rPr>
          <w:sz w:val="28"/>
          <w:szCs w:val="28"/>
        </w:rPr>
        <w:t>із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можливістю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прогнозування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майбутніх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змін</w:t>
      </w:r>
      <w:proofErr w:type="spellEnd"/>
      <w:r w:rsidRPr="00355B3B">
        <w:rPr>
          <w:sz w:val="28"/>
          <w:szCs w:val="28"/>
        </w:rPr>
        <w:t>.</w:t>
      </w:r>
    </w:p>
    <w:p w:rsidR="005B607C" w:rsidRPr="00355B3B" w:rsidRDefault="005B607C" w:rsidP="00355B3B">
      <w:pPr>
        <w:pStyle w:val="4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55B3B">
        <w:rPr>
          <w:rFonts w:ascii="Times New Roman" w:hAnsi="Times New Roman" w:cs="Times New Roman"/>
          <w:color w:val="auto"/>
          <w:sz w:val="28"/>
          <w:szCs w:val="28"/>
        </w:rPr>
        <w:t xml:space="preserve">1.2 </w:t>
      </w:r>
      <w:proofErr w:type="spellStart"/>
      <w:r w:rsidRPr="00355B3B">
        <w:rPr>
          <w:rFonts w:ascii="Times New Roman" w:hAnsi="Times New Roman" w:cs="Times New Roman"/>
          <w:color w:val="auto"/>
          <w:sz w:val="28"/>
          <w:szCs w:val="28"/>
        </w:rPr>
        <w:t>Область</w:t>
      </w:r>
      <w:proofErr w:type="spellEnd"/>
      <w:r w:rsidRPr="00355B3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55B3B">
        <w:rPr>
          <w:rFonts w:ascii="Times New Roman" w:hAnsi="Times New Roman" w:cs="Times New Roman"/>
          <w:color w:val="auto"/>
          <w:sz w:val="28"/>
          <w:szCs w:val="28"/>
        </w:rPr>
        <w:t>застосування</w:t>
      </w:r>
      <w:proofErr w:type="spellEnd"/>
    </w:p>
    <w:p w:rsidR="005B607C" w:rsidRPr="00355B3B" w:rsidRDefault="005B607C" w:rsidP="00355B3B">
      <w:pPr>
        <w:pStyle w:val="affa"/>
        <w:spacing w:line="360" w:lineRule="auto"/>
        <w:rPr>
          <w:sz w:val="28"/>
          <w:szCs w:val="28"/>
        </w:rPr>
      </w:pPr>
      <w:proofErr w:type="spellStart"/>
      <w:r w:rsidRPr="00355B3B">
        <w:rPr>
          <w:sz w:val="28"/>
          <w:szCs w:val="28"/>
        </w:rPr>
        <w:t>Система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призначена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для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міських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служб</w:t>
      </w:r>
      <w:proofErr w:type="spellEnd"/>
      <w:r w:rsidRPr="00355B3B">
        <w:rPr>
          <w:sz w:val="28"/>
          <w:szCs w:val="28"/>
        </w:rPr>
        <w:t xml:space="preserve">, </w:t>
      </w:r>
      <w:proofErr w:type="spellStart"/>
      <w:r w:rsidRPr="00355B3B">
        <w:rPr>
          <w:sz w:val="28"/>
          <w:szCs w:val="28"/>
        </w:rPr>
        <w:t>екологів</w:t>
      </w:r>
      <w:proofErr w:type="spellEnd"/>
      <w:r w:rsidRPr="00355B3B">
        <w:rPr>
          <w:sz w:val="28"/>
          <w:szCs w:val="28"/>
        </w:rPr>
        <w:t xml:space="preserve">, </w:t>
      </w:r>
      <w:proofErr w:type="spellStart"/>
      <w:r w:rsidRPr="00355B3B">
        <w:rPr>
          <w:sz w:val="28"/>
          <w:szCs w:val="28"/>
        </w:rPr>
        <w:t>дослідників</w:t>
      </w:r>
      <w:proofErr w:type="spellEnd"/>
      <w:r w:rsidRPr="00355B3B">
        <w:rPr>
          <w:sz w:val="28"/>
          <w:szCs w:val="28"/>
        </w:rPr>
        <w:t xml:space="preserve"> і </w:t>
      </w:r>
      <w:proofErr w:type="spellStart"/>
      <w:r w:rsidRPr="00355B3B">
        <w:rPr>
          <w:sz w:val="28"/>
          <w:szCs w:val="28"/>
        </w:rPr>
        <w:t>громадськості</w:t>
      </w:r>
      <w:proofErr w:type="spellEnd"/>
      <w:r w:rsidRPr="00355B3B">
        <w:rPr>
          <w:sz w:val="28"/>
          <w:szCs w:val="28"/>
        </w:rPr>
        <w:t xml:space="preserve">. </w:t>
      </w:r>
      <w:proofErr w:type="spellStart"/>
      <w:r w:rsidRPr="00355B3B">
        <w:rPr>
          <w:sz w:val="28"/>
          <w:szCs w:val="28"/>
        </w:rPr>
        <w:t>Вона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дозволяє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оцінювати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екологічну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ситуацію</w:t>
      </w:r>
      <w:proofErr w:type="spellEnd"/>
      <w:r w:rsidRPr="00355B3B">
        <w:rPr>
          <w:sz w:val="28"/>
          <w:szCs w:val="28"/>
        </w:rPr>
        <w:t xml:space="preserve"> в </w:t>
      </w:r>
      <w:proofErr w:type="spellStart"/>
      <w:r w:rsidRPr="00355B3B">
        <w:rPr>
          <w:sz w:val="28"/>
          <w:szCs w:val="28"/>
        </w:rPr>
        <w:t>містах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на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основі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історичних</w:t>
      </w:r>
      <w:proofErr w:type="spellEnd"/>
      <w:r w:rsidRPr="00355B3B">
        <w:rPr>
          <w:sz w:val="28"/>
          <w:szCs w:val="28"/>
        </w:rPr>
        <w:t xml:space="preserve"> і </w:t>
      </w:r>
      <w:proofErr w:type="spellStart"/>
      <w:r w:rsidRPr="00355B3B">
        <w:rPr>
          <w:sz w:val="28"/>
          <w:szCs w:val="28"/>
        </w:rPr>
        <w:t>поточних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даних</w:t>
      </w:r>
      <w:proofErr w:type="spellEnd"/>
      <w:r w:rsidRPr="00355B3B">
        <w:rPr>
          <w:sz w:val="28"/>
          <w:szCs w:val="28"/>
        </w:rPr>
        <w:t xml:space="preserve">, а </w:t>
      </w:r>
      <w:proofErr w:type="spellStart"/>
      <w:r w:rsidRPr="00355B3B">
        <w:rPr>
          <w:sz w:val="28"/>
          <w:szCs w:val="28"/>
        </w:rPr>
        <w:t>також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прогнозувати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зміни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на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найближчі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роки</w:t>
      </w:r>
      <w:proofErr w:type="spellEnd"/>
      <w:r w:rsidRPr="00355B3B">
        <w:rPr>
          <w:sz w:val="28"/>
          <w:szCs w:val="28"/>
        </w:rPr>
        <w:t>.</w:t>
      </w:r>
    </w:p>
    <w:p w:rsidR="005B607C" w:rsidRPr="00355B3B" w:rsidRDefault="005B607C" w:rsidP="00355B3B">
      <w:pPr>
        <w:pStyle w:val="4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55B3B">
        <w:rPr>
          <w:rFonts w:ascii="Times New Roman" w:hAnsi="Times New Roman" w:cs="Times New Roman"/>
          <w:color w:val="auto"/>
          <w:sz w:val="28"/>
          <w:szCs w:val="28"/>
        </w:rPr>
        <w:t xml:space="preserve">1.3 </w:t>
      </w:r>
      <w:proofErr w:type="spellStart"/>
      <w:r w:rsidRPr="00355B3B">
        <w:rPr>
          <w:rFonts w:ascii="Times New Roman" w:hAnsi="Times New Roman" w:cs="Times New Roman"/>
          <w:color w:val="auto"/>
          <w:sz w:val="28"/>
          <w:szCs w:val="28"/>
        </w:rPr>
        <w:t>Визначення</w:t>
      </w:r>
      <w:proofErr w:type="spellEnd"/>
      <w:r w:rsidRPr="00355B3B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355B3B">
        <w:rPr>
          <w:rFonts w:ascii="Times New Roman" w:hAnsi="Times New Roman" w:cs="Times New Roman"/>
          <w:color w:val="auto"/>
          <w:sz w:val="28"/>
          <w:szCs w:val="28"/>
        </w:rPr>
        <w:t>абревіатури</w:t>
      </w:r>
      <w:proofErr w:type="spellEnd"/>
      <w:r w:rsidRPr="00355B3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55B3B">
        <w:rPr>
          <w:rFonts w:ascii="Times New Roman" w:hAnsi="Times New Roman" w:cs="Times New Roman"/>
          <w:color w:val="auto"/>
          <w:sz w:val="28"/>
          <w:szCs w:val="28"/>
        </w:rPr>
        <w:t>та</w:t>
      </w:r>
      <w:proofErr w:type="spellEnd"/>
      <w:r w:rsidRPr="00355B3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55B3B">
        <w:rPr>
          <w:rFonts w:ascii="Times New Roman" w:hAnsi="Times New Roman" w:cs="Times New Roman"/>
          <w:color w:val="auto"/>
          <w:sz w:val="28"/>
          <w:szCs w:val="28"/>
        </w:rPr>
        <w:t>скорочення</w:t>
      </w:r>
      <w:proofErr w:type="spellEnd"/>
    </w:p>
    <w:p w:rsidR="005B607C" w:rsidRPr="00355B3B" w:rsidRDefault="005B607C" w:rsidP="00355B3B">
      <w:pPr>
        <w:pStyle w:val="affa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355B3B">
        <w:rPr>
          <w:rStyle w:val="af8"/>
          <w:sz w:val="28"/>
          <w:szCs w:val="28"/>
        </w:rPr>
        <w:t>PM2.5</w:t>
      </w:r>
      <w:r w:rsidRPr="00355B3B">
        <w:rPr>
          <w:sz w:val="28"/>
          <w:szCs w:val="28"/>
        </w:rPr>
        <w:t xml:space="preserve"> — </w:t>
      </w:r>
      <w:proofErr w:type="spellStart"/>
      <w:r w:rsidRPr="00355B3B">
        <w:rPr>
          <w:sz w:val="28"/>
          <w:szCs w:val="28"/>
        </w:rPr>
        <w:t>зважені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частки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пилу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діаметром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до</w:t>
      </w:r>
      <w:proofErr w:type="spellEnd"/>
      <w:r w:rsidRPr="00355B3B">
        <w:rPr>
          <w:sz w:val="28"/>
          <w:szCs w:val="28"/>
        </w:rPr>
        <w:t xml:space="preserve"> 2.5 </w:t>
      </w:r>
      <w:proofErr w:type="spellStart"/>
      <w:r w:rsidRPr="00355B3B">
        <w:rPr>
          <w:sz w:val="28"/>
          <w:szCs w:val="28"/>
        </w:rPr>
        <w:t>мкм</w:t>
      </w:r>
      <w:proofErr w:type="spellEnd"/>
    </w:p>
    <w:p w:rsidR="005B607C" w:rsidRPr="00355B3B" w:rsidRDefault="005B607C" w:rsidP="00355B3B">
      <w:pPr>
        <w:pStyle w:val="affa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355B3B">
        <w:rPr>
          <w:rStyle w:val="af8"/>
          <w:sz w:val="28"/>
          <w:szCs w:val="28"/>
        </w:rPr>
        <w:t>NO2</w:t>
      </w:r>
      <w:r w:rsidRPr="00355B3B">
        <w:rPr>
          <w:sz w:val="28"/>
          <w:szCs w:val="28"/>
        </w:rPr>
        <w:t xml:space="preserve"> — </w:t>
      </w:r>
      <w:proofErr w:type="spellStart"/>
      <w:r w:rsidRPr="00355B3B">
        <w:rPr>
          <w:sz w:val="28"/>
          <w:szCs w:val="28"/>
        </w:rPr>
        <w:t>діоксид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азоту</w:t>
      </w:r>
      <w:proofErr w:type="spellEnd"/>
    </w:p>
    <w:p w:rsidR="005B607C" w:rsidRPr="00355B3B" w:rsidRDefault="005B607C" w:rsidP="00355B3B">
      <w:pPr>
        <w:pStyle w:val="affa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355B3B">
        <w:rPr>
          <w:rStyle w:val="af8"/>
          <w:sz w:val="28"/>
          <w:szCs w:val="28"/>
        </w:rPr>
        <w:t>CO2</w:t>
      </w:r>
      <w:r w:rsidRPr="00355B3B">
        <w:rPr>
          <w:sz w:val="28"/>
          <w:szCs w:val="28"/>
        </w:rPr>
        <w:t xml:space="preserve"> — </w:t>
      </w:r>
      <w:proofErr w:type="spellStart"/>
      <w:r w:rsidRPr="00355B3B">
        <w:rPr>
          <w:sz w:val="28"/>
          <w:szCs w:val="28"/>
        </w:rPr>
        <w:t>вуглекислий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газ</w:t>
      </w:r>
      <w:proofErr w:type="spellEnd"/>
    </w:p>
    <w:p w:rsidR="005B607C" w:rsidRPr="00355B3B" w:rsidRDefault="005B607C" w:rsidP="00355B3B">
      <w:pPr>
        <w:pStyle w:val="affa"/>
        <w:numPr>
          <w:ilvl w:val="0"/>
          <w:numId w:val="10"/>
        </w:numPr>
        <w:spacing w:line="360" w:lineRule="auto"/>
        <w:rPr>
          <w:sz w:val="28"/>
          <w:szCs w:val="28"/>
        </w:rPr>
      </w:pPr>
      <w:proofErr w:type="spellStart"/>
      <w:r w:rsidRPr="00355B3B">
        <w:rPr>
          <w:rStyle w:val="af8"/>
          <w:sz w:val="28"/>
          <w:szCs w:val="28"/>
        </w:rPr>
        <w:lastRenderedPageBreak/>
        <w:t>GreenCover</w:t>
      </w:r>
      <w:proofErr w:type="spellEnd"/>
      <w:r w:rsidRPr="00355B3B">
        <w:rPr>
          <w:sz w:val="28"/>
          <w:szCs w:val="28"/>
        </w:rPr>
        <w:t xml:space="preserve"> — </w:t>
      </w:r>
      <w:proofErr w:type="spellStart"/>
      <w:r w:rsidRPr="00355B3B">
        <w:rPr>
          <w:sz w:val="28"/>
          <w:szCs w:val="28"/>
        </w:rPr>
        <w:t>показник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озеленення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території</w:t>
      </w:r>
      <w:proofErr w:type="spellEnd"/>
      <w:r w:rsidRPr="00355B3B">
        <w:rPr>
          <w:sz w:val="28"/>
          <w:szCs w:val="28"/>
        </w:rPr>
        <w:t xml:space="preserve"> (у </w:t>
      </w:r>
      <w:proofErr w:type="spellStart"/>
      <w:r w:rsidRPr="00355B3B">
        <w:rPr>
          <w:sz w:val="28"/>
          <w:szCs w:val="28"/>
        </w:rPr>
        <w:t>відсотках</w:t>
      </w:r>
      <w:proofErr w:type="spellEnd"/>
      <w:r w:rsidRPr="00355B3B">
        <w:rPr>
          <w:sz w:val="28"/>
          <w:szCs w:val="28"/>
        </w:rPr>
        <w:t>)</w:t>
      </w:r>
    </w:p>
    <w:p w:rsidR="005B607C" w:rsidRPr="00355B3B" w:rsidRDefault="005B607C" w:rsidP="00355B3B">
      <w:pPr>
        <w:pStyle w:val="affa"/>
        <w:numPr>
          <w:ilvl w:val="0"/>
          <w:numId w:val="10"/>
        </w:numPr>
        <w:spacing w:line="360" w:lineRule="auto"/>
        <w:rPr>
          <w:sz w:val="28"/>
          <w:szCs w:val="28"/>
        </w:rPr>
      </w:pPr>
      <w:r w:rsidRPr="00355B3B">
        <w:rPr>
          <w:rStyle w:val="af8"/>
          <w:sz w:val="28"/>
          <w:szCs w:val="28"/>
        </w:rPr>
        <w:t>API</w:t>
      </w:r>
      <w:r w:rsidRPr="00355B3B">
        <w:rPr>
          <w:sz w:val="28"/>
          <w:szCs w:val="28"/>
        </w:rPr>
        <w:t xml:space="preserve"> — Application Programming Interface</w:t>
      </w:r>
    </w:p>
    <w:p w:rsidR="005B607C" w:rsidRPr="00355B3B" w:rsidRDefault="005B607C" w:rsidP="00355B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B607C" w:rsidRPr="00355B3B" w:rsidRDefault="005B607C" w:rsidP="00355B3B">
      <w:pPr>
        <w:pStyle w:val="3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55B3B">
        <w:rPr>
          <w:rFonts w:ascii="Times New Roman" w:hAnsi="Times New Roman" w:cs="Times New Roman"/>
          <w:color w:val="auto"/>
          <w:sz w:val="28"/>
          <w:szCs w:val="28"/>
        </w:rPr>
        <w:t xml:space="preserve">2. </w:t>
      </w:r>
      <w:proofErr w:type="spellStart"/>
      <w:r w:rsidRPr="00355B3B">
        <w:rPr>
          <w:rFonts w:ascii="Times New Roman" w:hAnsi="Times New Roman" w:cs="Times New Roman"/>
          <w:color w:val="auto"/>
          <w:sz w:val="28"/>
          <w:szCs w:val="28"/>
        </w:rPr>
        <w:t>Загальний</w:t>
      </w:r>
      <w:proofErr w:type="spellEnd"/>
      <w:r w:rsidRPr="00355B3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55B3B">
        <w:rPr>
          <w:rFonts w:ascii="Times New Roman" w:hAnsi="Times New Roman" w:cs="Times New Roman"/>
          <w:color w:val="auto"/>
          <w:sz w:val="28"/>
          <w:szCs w:val="28"/>
        </w:rPr>
        <w:t>опис</w:t>
      </w:r>
      <w:proofErr w:type="spellEnd"/>
    </w:p>
    <w:p w:rsidR="005B607C" w:rsidRPr="00355B3B" w:rsidRDefault="005B607C" w:rsidP="00355B3B">
      <w:pPr>
        <w:pStyle w:val="4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55B3B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proofErr w:type="spellStart"/>
      <w:r w:rsidRPr="00355B3B">
        <w:rPr>
          <w:rFonts w:ascii="Times New Roman" w:hAnsi="Times New Roman" w:cs="Times New Roman"/>
          <w:color w:val="auto"/>
          <w:sz w:val="28"/>
          <w:szCs w:val="28"/>
        </w:rPr>
        <w:t>Функціональність</w:t>
      </w:r>
      <w:proofErr w:type="spellEnd"/>
    </w:p>
    <w:p w:rsidR="005B607C" w:rsidRPr="00355B3B" w:rsidRDefault="005B607C" w:rsidP="00355B3B">
      <w:pPr>
        <w:pStyle w:val="affa"/>
        <w:numPr>
          <w:ilvl w:val="0"/>
          <w:numId w:val="11"/>
        </w:numPr>
        <w:spacing w:line="360" w:lineRule="auto"/>
        <w:rPr>
          <w:sz w:val="28"/>
          <w:szCs w:val="28"/>
        </w:rPr>
      </w:pPr>
      <w:proofErr w:type="spellStart"/>
      <w:r w:rsidRPr="00355B3B">
        <w:rPr>
          <w:sz w:val="28"/>
          <w:szCs w:val="28"/>
        </w:rPr>
        <w:t>Завантаження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даних</w:t>
      </w:r>
      <w:proofErr w:type="spellEnd"/>
      <w:r w:rsidRPr="00355B3B">
        <w:rPr>
          <w:sz w:val="28"/>
          <w:szCs w:val="28"/>
        </w:rPr>
        <w:t xml:space="preserve"> у </w:t>
      </w:r>
      <w:proofErr w:type="spellStart"/>
      <w:r w:rsidRPr="00355B3B">
        <w:rPr>
          <w:sz w:val="28"/>
          <w:szCs w:val="28"/>
        </w:rPr>
        <w:t>форматі</w:t>
      </w:r>
      <w:proofErr w:type="spellEnd"/>
      <w:r w:rsidRPr="00355B3B">
        <w:rPr>
          <w:sz w:val="28"/>
          <w:szCs w:val="28"/>
        </w:rPr>
        <w:t xml:space="preserve"> CSV</w:t>
      </w:r>
    </w:p>
    <w:p w:rsidR="005B607C" w:rsidRPr="00355B3B" w:rsidRDefault="005B607C" w:rsidP="00355B3B">
      <w:pPr>
        <w:pStyle w:val="affa"/>
        <w:numPr>
          <w:ilvl w:val="0"/>
          <w:numId w:val="11"/>
        </w:numPr>
        <w:spacing w:line="360" w:lineRule="auto"/>
        <w:rPr>
          <w:sz w:val="28"/>
          <w:szCs w:val="28"/>
        </w:rPr>
      </w:pPr>
      <w:proofErr w:type="spellStart"/>
      <w:r w:rsidRPr="00355B3B">
        <w:rPr>
          <w:sz w:val="28"/>
          <w:szCs w:val="28"/>
        </w:rPr>
        <w:t>Автоматичне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визначення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міст</w:t>
      </w:r>
      <w:proofErr w:type="spellEnd"/>
    </w:p>
    <w:p w:rsidR="005B607C" w:rsidRPr="00355B3B" w:rsidRDefault="005B607C" w:rsidP="00355B3B">
      <w:pPr>
        <w:pStyle w:val="affa"/>
        <w:numPr>
          <w:ilvl w:val="0"/>
          <w:numId w:val="11"/>
        </w:numPr>
        <w:spacing w:line="360" w:lineRule="auto"/>
        <w:rPr>
          <w:sz w:val="28"/>
          <w:szCs w:val="28"/>
        </w:rPr>
      </w:pPr>
      <w:proofErr w:type="spellStart"/>
      <w:r w:rsidRPr="00355B3B">
        <w:rPr>
          <w:sz w:val="28"/>
          <w:szCs w:val="28"/>
        </w:rPr>
        <w:t>Вибір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одного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або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кількох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міст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для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аналізу</w:t>
      </w:r>
      <w:proofErr w:type="spellEnd"/>
    </w:p>
    <w:p w:rsidR="005B607C" w:rsidRPr="00355B3B" w:rsidRDefault="005B607C" w:rsidP="00355B3B">
      <w:pPr>
        <w:pStyle w:val="affa"/>
        <w:numPr>
          <w:ilvl w:val="0"/>
          <w:numId w:val="11"/>
        </w:numPr>
        <w:spacing w:line="360" w:lineRule="auto"/>
        <w:rPr>
          <w:sz w:val="28"/>
          <w:szCs w:val="28"/>
        </w:rPr>
      </w:pPr>
      <w:proofErr w:type="spellStart"/>
      <w:r w:rsidRPr="00355B3B">
        <w:rPr>
          <w:sz w:val="28"/>
          <w:szCs w:val="28"/>
        </w:rPr>
        <w:t>Побудова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графіків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по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екологічних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індикаторах</w:t>
      </w:r>
      <w:proofErr w:type="spellEnd"/>
    </w:p>
    <w:p w:rsidR="005B607C" w:rsidRPr="00355B3B" w:rsidRDefault="005B607C" w:rsidP="00355B3B">
      <w:pPr>
        <w:pStyle w:val="affa"/>
        <w:numPr>
          <w:ilvl w:val="0"/>
          <w:numId w:val="11"/>
        </w:numPr>
        <w:spacing w:line="360" w:lineRule="auto"/>
        <w:rPr>
          <w:sz w:val="28"/>
          <w:szCs w:val="28"/>
        </w:rPr>
      </w:pPr>
      <w:proofErr w:type="spellStart"/>
      <w:r w:rsidRPr="00355B3B">
        <w:rPr>
          <w:sz w:val="28"/>
          <w:szCs w:val="28"/>
        </w:rPr>
        <w:t>Прогнозування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на</w:t>
      </w:r>
      <w:proofErr w:type="spellEnd"/>
      <w:r w:rsidRPr="00355B3B">
        <w:rPr>
          <w:sz w:val="28"/>
          <w:szCs w:val="28"/>
        </w:rPr>
        <w:t xml:space="preserve"> 2026–2028 </w:t>
      </w:r>
      <w:proofErr w:type="spellStart"/>
      <w:r w:rsidRPr="00355B3B">
        <w:rPr>
          <w:sz w:val="28"/>
          <w:szCs w:val="28"/>
        </w:rPr>
        <w:t>роки</w:t>
      </w:r>
      <w:proofErr w:type="spellEnd"/>
      <w:r w:rsidRPr="00355B3B">
        <w:rPr>
          <w:sz w:val="28"/>
          <w:szCs w:val="28"/>
        </w:rPr>
        <w:t xml:space="preserve"> (</w:t>
      </w:r>
      <w:proofErr w:type="spellStart"/>
      <w:r w:rsidRPr="00355B3B">
        <w:rPr>
          <w:sz w:val="28"/>
          <w:szCs w:val="28"/>
        </w:rPr>
        <w:t>лінійна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регресія</w:t>
      </w:r>
      <w:proofErr w:type="spellEnd"/>
      <w:r w:rsidRPr="00355B3B">
        <w:rPr>
          <w:sz w:val="28"/>
          <w:szCs w:val="28"/>
        </w:rPr>
        <w:t>)</w:t>
      </w:r>
    </w:p>
    <w:p w:rsidR="005B607C" w:rsidRPr="00355B3B" w:rsidRDefault="005B607C" w:rsidP="00355B3B">
      <w:pPr>
        <w:pStyle w:val="affa"/>
        <w:numPr>
          <w:ilvl w:val="0"/>
          <w:numId w:val="11"/>
        </w:numPr>
        <w:spacing w:line="360" w:lineRule="auto"/>
        <w:rPr>
          <w:sz w:val="28"/>
          <w:szCs w:val="28"/>
        </w:rPr>
      </w:pPr>
      <w:proofErr w:type="spellStart"/>
      <w:r w:rsidRPr="00355B3B">
        <w:rPr>
          <w:sz w:val="28"/>
          <w:szCs w:val="28"/>
        </w:rPr>
        <w:t>Експорт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резу</w:t>
      </w:r>
      <w:bookmarkStart w:id="0" w:name="_GoBack"/>
      <w:bookmarkEnd w:id="0"/>
      <w:r w:rsidRPr="00355B3B">
        <w:rPr>
          <w:sz w:val="28"/>
          <w:szCs w:val="28"/>
        </w:rPr>
        <w:t>льтатів</w:t>
      </w:r>
      <w:proofErr w:type="spellEnd"/>
      <w:r w:rsidRPr="00355B3B">
        <w:rPr>
          <w:sz w:val="28"/>
          <w:szCs w:val="28"/>
        </w:rPr>
        <w:t xml:space="preserve"> у </w:t>
      </w:r>
      <w:proofErr w:type="spellStart"/>
      <w:r w:rsidRPr="00355B3B">
        <w:rPr>
          <w:sz w:val="28"/>
          <w:szCs w:val="28"/>
        </w:rPr>
        <w:t>форматах</w:t>
      </w:r>
      <w:proofErr w:type="spellEnd"/>
      <w:r w:rsidRPr="00355B3B">
        <w:rPr>
          <w:sz w:val="28"/>
          <w:szCs w:val="28"/>
        </w:rPr>
        <w:t xml:space="preserve"> CSV, JSON</w:t>
      </w:r>
    </w:p>
    <w:p w:rsidR="005B607C" w:rsidRPr="00355B3B" w:rsidRDefault="005B607C" w:rsidP="00355B3B">
      <w:pPr>
        <w:pStyle w:val="affa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355B3B">
        <w:rPr>
          <w:sz w:val="28"/>
          <w:szCs w:val="28"/>
        </w:rPr>
        <w:t xml:space="preserve">API </w:t>
      </w:r>
      <w:proofErr w:type="spellStart"/>
      <w:r w:rsidRPr="00355B3B">
        <w:rPr>
          <w:sz w:val="28"/>
          <w:szCs w:val="28"/>
        </w:rPr>
        <w:t>для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зовнішніх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систем</w:t>
      </w:r>
      <w:proofErr w:type="spellEnd"/>
    </w:p>
    <w:p w:rsidR="005B607C" w:rsidRPr="00355B3B" w:rsidRDefault="005B607C" w:rsidP="00355B3B">
      <w:pPr>
        <w:pStyle w:val="4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55B3B">
        <w:rPr>
          <w:rFonts w:ascii="Times New Roman" w:hAnsi="Times New Roman" w:cs="Times New Roman"/>
          <w:color w:val="auto"/>
          <w:sz w:val="28"/>
          <w:szCs w:val="28"/>
        </w:rPr>
        <w:t xml:space="preserve">2.2 </w:t>
      </w:r>
      <w:proofErr w:type="spellStart"/>
      <w:r w:rsidRPr="00355B3B">
        <w:rPr>
          <w:rFonts w:ascii="Times New Roman" w:hAnsi="Times New Roman" w:cs="Times New Roman"/>
          <w:color w:val="auto"/>
          <w:sz w:val="28"/>
          <w:szCs w:val="28"/>
        </w:rPr>
        <w:t>Користувачі</w:t>
      </w:r>
      <w:proofErr w:type="spellEnd"/>
      <w:r w:rsidRPr="00355B3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55B3B">
        <w:rPr>
          <w:rFonts w:ascii="Times New Roman" w:hAnsi="Times New Roman" w:cs="Times New Roman"/>
          <w:color w:val="auto"/>
          <w:sz w:val="28"/>
          <w:szCs w:val="28"/>
        </w:rPr>
        <w:t>системи</w:t>
      </w:r>
      <w:proofErr w:type="spellEnd"/>
    </w:p>
    <w:p w:rsidR="005B607C" w:rsidRPr="00355B3B" w:rsidRDefault="005B607C" w:rsidP="00355B3B">
      <w:pPr>
        <w:pStyle w:val="affa"/>
        <w:numPr>
          <w:ilvl w:val="0"/>
          <w:numId w:val="12"/>
        </w:numPr>
        <w:spacing w:line="360" w:lineRule="auto"/>
        <w:rPr>
          <w:sz w:val="28"/>
          <w:szCs w:val="28"/>
        </w:rPr>
      </w:pPr>
      <w:proofErr w:type="spellStart"/>
      <w:r w:rsidRPr="00355B3B">
        <w:rPr>
          <w:sz w:val="28"/>
          <w:szCs w:val="28"/>
        </w:rPr>
        <w:t>Міські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служби</w:t>
      </w:r>
      <w:proofErr w:type="spellEnd"/>
    </w:p>
    <w:p w:rsidR="005B607C" w:rsidRPr="00355B3B" w:rsidRDefault="005B607C" w:rsidP="00355B3B">
      <w:pPr>
        <w:pStyle w:val="affa"/>
        <w:numPr>
          <w:ilvl w:val="0"/>
          <w:numId w:val="12"/>
        </w:numPr>
        <w:spacing w:line="360" w:lineRule="auto"/>
        <w:rPr>
          <w:sz w:val="28"/>
          <w:szCs w:val="28"/>
        </w:rPr>
      </w:pPr>
      <w:proofErr w:type="spellStart"/>
      <w:r w:rsidRPr="00355B3B">
        <w:rPr>
          <w:sz w:val="28"/>
          <w:szCs w:val="28"/>
        </w:rPr>
        <w:t>Дослідники</w:t>
      </w:r>
      <w:proofErr w:type="spellEnd"/>
      <w:r w:rsidRPr="00355B3B">
        <w:rPr>
          <w:sz w:val="28"/>
          <w:szCs w:val="28"/>
        </w:rPr>
        <w:t xml:space="preserve"> / </w:t>
      </w:r>
      <w:proofErr w:type="spellStart"/>
      <w:r w:rsidRPr="00355B3B">
        <w:rPr>
          <w:sz w:val="28"/>
          <w:szCs w:val="28"/>
        </w:rPr>
        <w:t>Аналітики</w:t>
      </w:r>
      <w:proofErr w:type="spellEnd"/>
    </w:p>
    <w:p w:rsidR="005B607C" w:rsidRPr="00355B3B" w:rsidRDefault="005B607C" w:rsidP="00355B3B">
      <w:pPr>
        <w:pStyle w:val="affa"/>
        <w:numPr>
          <w:ilvl w:val="0"/>
          <w:numId w:val="12"/>
        </w:numPr>
        <w:spacing w:line="360" w:lineRule="auto"/>
        <w:rPr>
          <w:sz w:val="28"/>
          <w:szCs w:val="28"/>
        </w:rPr>
      </w:pPr>
      <w:proofErr w:type="spellStart"/>
      <w:r w:rsidRPr="00355B3B">
        <w:rPr>
          <w:sz w:val="28"/>
          <w:szCs w:val="28"/>
        </w:rPr>
        <w:t>Громадськість</w:t>
      </w:r>
      <w:proofErr w:type="spellEnd"/>
      <w:r w:rsidRPr="00355B3B">
        <w:rPr>
          <w:sz w:val="28"/>
          <w:szCs w:val="28"/>
        </w:rPr>
        <w:t xml:space="preserve"> (</w:t>
      </w:r>
      <w:proofErr w:type="spellStart"/>
      <w:r w:rsidRPr="00355B3B">
        <w:rPr>
          <w:sz w:val="28"/>
          <w:szCs w:val="28"/>
        </w:rPr>
        <w:t>спрощений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доступ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до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результатів</w:t>
      </w:r>
      <w:proofErr w:type="spellEnd"/>
      <w:r w:rsidRPr="00355B3B">
        <w:rPr>
          <w:sz w:val="28"/>
          <w:szCs w:val="28"/>
        </w:rPr>
        <w:t>)</w:t>
      </w:r>
    </w:p>
    <w:p w:rsidR="005B607C" w:rsidRPr="00355B3B" w:rsidRDefault="005B607C" w:rsidP="00355B3B">
      <w:pPr>
        <w:pStyle w:val="4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55B3B">
        <w:rPr>
          <w:rFonts w:ascii="Times New Roman" w:hAnsi="Times New Roman" w:cs="Times New Roman"/>
          <w:color w:val="auto"/>
          <w:sz w:val="28"/>
          <w:szCs w:val="28"/>
        </w:rPr>
        <w:t xml:space="preserve">2.3 </w:t>
      </w:r>
      <w:proofErr w:type="spellStart"/>
      <w:r w:rsidRPr="00355B3B">
        <w:rPr>
          <w:rFonts w:ascii="Times New Roman" w:hAnsi="Times New Roman" w:cs="Times New Roman"/>
          <w:color w:val="auto"/>
          <w:sz w:val="28"/>
          <w:szCs w:val="28"/>
        </w:rPr>
        <w:t>Обмеження</w:t>
      </w:r>
      <w:proofErr w:type="spellEnd"/>
    </w:p>
    <w:p w:rsidR="005B607C" w:rsidRPr="00355B3B" w:rsidRDefault="005B607C" w:rsidP="00355B3B">
      <w:pPr>
        <w:pStyle w:val="affa"/>
        <w:numPr>
          <w:ilvl w:val="0"/>
          <w:numId w:val="13"/>
        </w:numPr>
        <w:spacing w:line="360" w:lineRule="auto"/>
        <w:rPr>
          <w:sz w:val="28"/>
          <w:szCs w:val="28"/>
        </w:rPr>
      </w:pPr>
      <w:proofErr w:type="spellStart"/>
      <w:r w:rsidRPr="00355B3B">
        <w:rPr>
          <w:sz w:val="28"/>
          <w:szCs w:val="28"/>
        </w:rPr>
        <w:t>Дані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мають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бути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попередньо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нормалізовані</w:t>
      </w:r>
      <w:proofErr w:type="spellEnd"/>
    </w:p>
    <w:p w:rsidR="005B607C" w:rsidRPr="00355B3B" w:rsidRDefault="005B607C" w:rsidP="00355B3B">
      <w:pPr>
        <w:pStyle w:val="affa"/>
        <w:numPr>
          <w:ilvl w:val="0"/>
          <w:numId w:val="13"/>
        </w:numPr>
        <w:spacing w:line="360" w:lineRule="auto"/>
        <w:rPr>
          <w:sz w:val="28"/>
          <w:szCs w:val="28"/>
        </w:rPr>
      </w:pPr>
      <w:proofErr w:type="spellStart"/>
      <w:r w:rsidRPr="00355B3B">
        <w:rPr>
          <w:sz w:val="28"/>
          <w:szCs w:val="28"/>
        </w:rPr>
        <w:t>Система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не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підтримує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збирання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даних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із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сенсорів</w:t>
      </w:r>
      <w:proofErr w:type="spellEnd"/>
      <w:r w:rsidRPr="00355B3B">
        <w:rPr>
          <w:sz w:val="28"/>
          <w:szCs w:val="28"/>
        </w:rPr>
        <w:t xml:space="preserve"> в </w:t>
      </w:r>
      <w:proofErr w:type="spellStart"/>
      <w:r w:rsidRPr="00355B3B">
        <w:rPr>
          <w:sz w:val="28"/>
          <w:szCs w:val="28"/>
        </w:rPr>
        <w:t>реальному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часі</w:t>
      </w:r>
      <w:proofErr w:type="spellEnd"/>
    </w:p>
    <w:p w:rsidR="005B607C" w:rsidRPr="00355B3B" w:rsidRDefault="005B607C" w:rsidP="00355B3B">
      <w:pPr>
        <w:pStyle w:val="affa"/>
        <w:numPr>
          <w:ilvl w:val="0"/>
          <w:numId w:val="13"/>
        </w:numPr>
        <w:spacing w:line="360" w:lineRule="auto"/>
        <w:rPr>
          <w:sz w:val="28"/>
          <w:szCs w:val="28"/>
        </w:rPr>
      </w:pPr>
      <w:proofErr w:type="spellStart"/>
      <w:r w:rsidRPr="00355B3B">
        <w:rPr>
          <w:sz w:val="28"/>
          <w:szCs w:val="28"/>
        </w:rPr>
        <w:t>Немає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авторизації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користувачів</w:t>
      </w:r>
      <w:proofErr w:type="spellEnd"/>
      <w:r w:rsidRPr="00355B3B">
        <w:rPr>
          <w:sz w:val="28"/>
          <w:szCs w:val="28"/>
        </w:rPr>
        <w:t xml:space="preserve"> (</w:t>
      </w:r>
      <w:proofErr w:type="spellStart"/>
      <w:r w:rsidRPr="00355B3B">
        <w:rPr>
          <w:sz w:val="28"/>
          <w:szCs w:val="28"/>
        </w:rPr>
        <w:t>тільки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публічний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інтерфейс</w:t>
      </w:r>
      <w:proofErr w:type="spellEnd"/>
      <w:r w:rsidRPr="00355B3B">
        <w:rPr>
          <w:sz w:val="28"/>
          <w:szCs w:val="28"/>
        </w:rPr>
        <w:t>)</w:t>
      </w:r>
    </w:p>
    <w:p w:rsidR="005B607C" w:rsidRPr="00355B3B" w:rsidRDefault="005B607C" w:rsidP="00355B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B607C" w:rsidRPr="00355B3B" w:rsidRDefault="005B607C" w:rsidP="00355B3B">
      <w:pPr>
        <w:pStyle w:val="3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55B3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3. </w:t>
      </w:r>
      <w:proofErr w:type="spellStart"/>
      <w:r w:rsidRPr="00355B3B">
        <w:rPr>
          <w:rFonts w:ascii="Times New Roman" w:hAnsi="Times New Roman" w:cs="Times New Roman"/>
          <w:color w:val="auto"/>
          <w:sz w:val="28"/>
          <w:szCs w:val="28"/>
        </w:rPr>
        <w:t>Системні</w:t>
      </w:r>
      <w:proofErr w:type="spellEnd"/>
      <w:r w:rsidRPr="00355B3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55B3B">
        <w:rPr>
          <w:rFonts w:ascii="Times New Roman" w:hAnsi="Times New Roman" w:cs="Times New Roman"/>
          <w:color w:val="auto"/>
          <w:sz w:val="28"/>
          <w:szCs w:val="28"/>
        </w:rPr>
        <w:t>особливості</w:t>
      </w:r>
      <w:proofErr w:type="spellEnd"/>
    </w:p>
    <w:p w:rsidR="005B607C" w:rsidRPr="00355B3B" w:rsidRDefault="005B607C" w:rsidP="00355B3B">
      <w:pPr>
        <w:pStyle w:val="4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55B3B">
        <w:rPr>
          <w:rFonts w:ascii="Times New Roman" w:hAnsi="Times New Roman" w:cs="Times New Roman"/>
          <w:color w:val="auto"/>
          <w:sz w:val="28"/>
          <w:szCs w:val="28"/>
        </w:rPr>
        <w:t xml:space="preserve">3.1 </w:t>
      </w:r>
      <w:proofErr w:type="spellStart"/>
      <w:r w:rsidRPr="00355B3B">
        <w:rPr>
          <w:rFonts w:ascii="Times New Roman" w:hAnsi="Times New Roman" w:cs="Times New Roman"/>
          <w:color w:val="auto"/>
          <w:sz w:val="28"/>
          <w:szCs w:val="28"/>
        </w:rPr>
        <w:t>Завантаження</w:t>
      </w:r>
      <w:proofErr w:type="spellEnd"/>
      <w:r w:rsidRPr="00355B3B">
        <w:rPr>
          <w:rFonts w:ascii="Times New Roman" w:hAnsi="Times New Roman" w:cs="Times New Roman"/>
          <w:color w:val="auto"/>
          <w:sz w:val="28"/>
          <w:szCs w:val="28"/>
        </w:rPr>
        <w:t xml:space="preserve"> CSV</w:t>
      </w:r>
    </w:p>
    <w:p w:rsidR="005B607C" w:rsidRPr="00355B3B" w:rsidRDefault="005B607C" w:rsidP="00355B3B">
      <w:pPr>
        <w:pStyle w:val="affa"/>
        <w:spacing w:line="360" w:lineRule="auto"/>
        <w:rPr>
          <w:sz w:val="28"/>
          <w:szCs w:val="28"/>
        </w:rPr>
      </w:pPr>
      <w:proofErr w:type="spellStart"/>
      <w:r w:rsidRPr="00355B3B">
        <w:rPr>
          <w:rStyle w:val="af8"/>
          <w:sz w:val="28"/>
          <w:szCs w:val="28"/>
        </w:rPr>
        <w:t>Опис</w:t>
      </w:r>
      <w:proofErr w:type="spellEnd"/>
      <w:r w:rsidRPr="00355B3B">
        <w:rPr>
          <w:rStyle w:val="af8"/>
          <w:sz w:val="28"/>
          <w:szCs w:val="28"/>
        </w:rPr>
        <w:t>:</w:t>
      </w:r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Користувач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завантажує</w:t>
      </w:r>
      <w:proofErr w:type="spellEnd"/>
      <w:r w:rsidRPr="00355B3B">
        <w:rPr>
          <w:sz w:val="28"/>
          <w:szCs w:val="28"/>
        </w:rPr>
        <w:t xml:space="preserve"> CSV-</w:t>
      </w:r>
      <w:proofErr w:type="spellStart"/>
      <w:r w:rsidRPr="00355B3B">
        <w:rPr>
          <w:sz w:val="28"/>
          <w:szCs w:val="28"/>
        </w:rPr>
        <w:t>файл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через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інтерфейс</w:t>
      </w:r>
      <w:proofErr w:type="spellEnd"/>
      <w:r w:rsidRPr="00355B3B">
        <w:rPr>
          <w:sz w:val="28"/>
          <w:szCs w:val="28"/>
        </w:rPr>
        <w:br/>
      </w:r>
      <w:proofErr w:type="spellStart"/>
      <w:r w:rsidRPr="00355B3B">
        <w:rPr>
          <w:rStyle w:val="af8"/>
          <w:sz w:val="28"/>
          <w:szCs w:val="28"/>
        </w:rPr>
        <w:t>Вимоги</w:t>
      </w:r>
      <w:proofErr w:type="spellEnd"/>
      <w:r w:rsidRPr="00355B3B">
        <w:rPr>
          <w:rStyle w:val="af8"/>
          <w:sz w:val="28"/>
          <w:szCs w:val="28"/>
        </w:rPr>
        <w:t>:</w:t>
      </w:r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Обов’язкові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колонки</w:t>
      </w:r>
      <w:proofErr w:type="spellEnd"/>
      <w:r w:rsidRPr="00355B3B">
        <w:rPr>
          <w:sz w:val="28"/>
          <w:szCs w:val="28"/>
        </w:rPr>
        <w:t xml:space="preserve">: </w:t>
      </w:r>
      <w:r w:rsidRPr="00355B3B">
        <w:rPr>
          <w:rStyle w:val="HTML"/>
          <w:rFonts w:ascii="Times New Roman" w:eastAsiaTheme="majorEastAsia" w:hAnsi="Times New Roman" w:cs="Times New Roman"/>
          <w:sz w:val="28"/>
          <w:szCs w:val="28"/>
        </w:rPr>
        <w:t>City</w:t>
      </w:r>
      <w:r w:rsidRPr="00355B3B">
        <w:rPr>
          <w:sz w:val="28"/>
          <w:szCs w:val="28"/>
        </w:rPr>
        <w:t xml:space="preserve">, </w:t>
      </w:r>
      <w:r w:rsidRPr="00355B3B">
        <w:rPr>
          <w:rStyle w:val="HTML"/>
          <w:rFonts w:ascii="Times New Roman" w:eastAsiaTheme="majorEastAsia" w:hAnsi="Times New Roman" w:cs="Times New Roman"/>
          <w:sz w:val="28"/>
          <w:szCs w:val="28"/>
        </w:rPr>
        <w:t>Year</w:t>
      </w:r>
      <w:r w:rsidRPr="00355B3B">
        <w:rPr>
          <w:sz w:val="28"/>
          <w:szCs w:val="28"/>
        </w:rPr>
        <w:t xml:space="preserve">, </w:t>
      </w:r>
      <w:r w:rsidRPr="00355B3B">
        <w:rPr>
          <w:rStyle w:val="HTML"/>
          <w:rFonts w:ascii="Times New Roman" w:eastAsiaTheme="majorEastAsia" w:hAnsi="Times New Roman" w:cs="Times New Roman"/>
          <w:sz w:val="28"/>
          <w:szCs w:val="28"/>
        </w:rPr>
        <w:t>PM2.5</w:t>
      </w:r>
      <w:r w:rsidRPr="00355B3B">
        <w:rPr>
          <w:sz w:val="28"/>
          <w:szCs w:val="28"/>
        </w:rPr>
        <w:t xml:space="preserve">, </w:t>
      </w:r>
      <w:r w:rsidRPr="00355B3B">
        <w:rPr>
          <w:rStyle w:val="HTML"/>
          <w:rFonts w:ascii="Times New Roman" w:eastAsiaTheme="majorEastAsia" w:hAnsi="Times New Roman" w:cs="Times New Roman"/>
          <w:sz w:val="28"/>
          <w:szCs w:val="28"/>
        </w:rPr>
        <w:t>NO2</w:t>
      </w:r>
      <w:r w:rsidRPr="00355B3B">
        <w:rPr>
          <w:sz w:val="28"/>
          <w:szCs w:val="28"/>
        </w:rPr>
        <w:t xml:space="preserve">, </w:t>
      </w:r>
      <w:r w:rsidRPr="00355B3B">
        <w:rPr>
          <w:rStyle w:val="HTML"/>
          <w:rFonts w:ascii="Times New Roman" w:eastAsiaTheme="majorEastAsia" w:hAnsi="Times New Roman" w:cs="Times New Roman"/>
          <w:sz w:val="28"/>
          <w:szCs w:val="28"/>
        </w:rPr>
        <w:t>CO2</w:t>
      </w:r>
      <w:r w:rsidRPr="00355B3B">
        <w:rPr>
          <w:sz w:val="28"/>
          <w:szCs w:val="28"/>
        </w:rPr>
        <w:t xml:space="preserve">, </w:t>
      </w:r>
      <w:proofErr w:type="spellStart"/>
      <w:proofErr w:type="gramStart"/>
      <w:r w:rsidRPr="00355B3B">
        <w:rPr>
          <w:rStyle w:val="HTML"/>
          <w:rFonts w:ascii="Times New Roman" w:eastAsiaTheme="majorEastAsia" w:hAnsi="Times New Roman" w:cs="Times New Roman"/>
          <w:sz w:val="28"/>
          <w:szCs w:val="28"/>
        </w:rPr>
        <w:t>GreenCover</w:t>
      </w:r>
      <w:proofErr w:type="spellEnd"/>
      <w:proofErr w:type="gramEnd"/>
    </w:p>
    <w:p w:rsidR="005B607C" w:rsidRPr="00355B3B" w:rsidRDefault="005B607C" w:rsidP="00355B3B">
      <w:pPr>
        <w:pStyle w:val="4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55B3B">
        <w:rPr>
          <w:rFonts w:ascii="Times New Roman" w:hAnsi="Times New Roman" w:cs="Times New Roman"/>
          <w:color w:val="auto"/>
          <w:sz w:val="28"/>
          <w:szCs w:val="28"/>
        </w:rPr>
        <w:t xml:space="preserve">3.2 </w:t>
      </w:r>
      <w:proofErr w:type="spellStart"/>
      <w:r w:rsidRPr="00355B3B">
        <w:rPr>
          <w:rFonts w:ascii="Times New Roman" w:hAnsi="Times New Roman" w:cs="Times New Roman"/>
          <w:color w:val="auto"/>
          <w:sz w:val="28"/>
          <w:szCs w:val="28"/>
        </w:rPr>
        <w:t>Прогнозування</w:t>
      </w:r>
      <w:proofErr w:type="spellEnd"/>
    </w:p>
    <w:p w:rsidR="005B607C" w:rsidRPr="00355B3B" w:rsidRDefault="005B607C" w:rsidP="00355B3B">
      <w:pPr>
        <w:pStyle w:val="affa"/>
        <w:spacing w:line="360" w:lineRule="auto"/>
        <w:rPr>
          <w:sz w:val="28"/>
          <w:szCs w:val="28"/>
        </w:rPr>
      </w:pPr>
      <w:proofErr w:type="spellStart"/>
      <w:r w:rsidRPr="00355B3B">
        <w:rPr>
          <w:rStyle w:val="af8"/>
          <w:sz w:val="28"/>
          <w:szCs w:val="28"/>
        </w:rPr>
        <w:t>Опис</w:t>
      </w:r>
      <w:proofErr w:type="spellEnd"/>
      <w:r w:rsidRPr="00355B3B">
        <w:rPr>
          <w:rStyle w:val="af8"/>
          <w:sz w:val="28"/>
          <w:szCs w:val="28"/>
        </w:rPr>
        <w:t>:</w:t>
      </w:r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Застосування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методу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лінійної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регресії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до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кожного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індикатора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для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кожного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міста</w:t>
      </w:r>
      <w:proofErr w:type="spellEnd"/>
      <w:r w:rsidRPr="00355B3B">
        <w:rPr>
          <w:sz w:val="28"/>
          <w:szCs w:val="28"/>
        </w:rPr>
        <w:br/>
      </w:r>
      <w:proofErr w:type="spellStart"/>
      <w:r w:rsidRPr="00355B3B">
        <w:rPr>
          <w:rStyle w:val="af8"/>
          <w:sz w:val="28"/>
          <w:szCs w:val="28"/>
        </w:rPr>
        <w:t>Вимоги</w:t>
      </w:r>
      <w:proofErr w:type="spellEnd"/>
      <w:r w:rsidRPr="00355B3B">
        <w:rPr>
          <w:rStyle w:val="af8"/>
          <w:sz w:val="28"/>
          <w:szCs w:val="28"/>
        </w:rPr>
        <w:t>:</w:t>
      </w:r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Дані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мають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охоплювати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принаймні</w:t>
      </w:r>
      <w:proofErr w:type="spellEnd"/>
      <w:r w:rsidRPr="00355B3B">
        <w:rPr>
          <w:sz w:val="28"/>
          <w:szCs w:val="28"/>
        </w:rPr>
        <w:t xml:space="preserve"> 3 </w:t>
      </w:r>
      <w:proofErr w:type="spellStart"/>
      <w:r w:rsidRPr="00355B3B">
        <w:rPr>
          <w:sz w:val="28"/>
          <w:szCs w:val="28"/>
        </w:rPr>
        <w:t>роки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для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виконання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прогнозу</w:t>
      </w:r>
      <w:proofErr w:type="spellEnd"/>
    </w:p>
    <w:p w:rsidR="005B607C" w:rsidRPr="00355B3B" w:rsidRDefault="005B607C" w:rsidP="00355B3B">
      <w:pPr>
        <w:pStyle w:val="4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55B3B">
        <w:rPr>
          <w:rFonts w:ascii="Times New Roman" w:hAnsi="Times New Roman" w:cs="Times New Roman"/>
          <w:color w:val="auto"/>
          <w:sz w:val="28"/>
          <w:szCs w:val="28"/>
        </w:rPr>
        <w:t>3.3 API</w:t>
      </w:r>
    </w:p>
    <w:p w:rsidR="005B607C" w:rsidRPr="00355B3B" w:rsidRDefault="005B607C" w:rsidP="00355B3B">
      <w:pPr>
        <w:pStyle w:val="affa"/>
        <w:spacing w:line="360" w:lineRule="auto"/>
        <w:rPr>
          <w:sz w:val="28"/>
          <w:szCs w:val="28"/>
        </w:rPr>
      </w:pPr>
      <w:proofErr w:type="spellStart"/>
      <w:r w:rsidRPr="00355B3B">
        <w:rPr>
          <w:rStyle w:val="af8"/>
          <w:sz w:val="28"/>
          <w:szCs w:val="28"/>
        </w:rPr>
        <w:t>Опис</w:t>
      </w:r>
      <w:proofErr w:type="spellEnd"/>
      <w:r w:rsidRPr="00355B3B">
        <w:rPr>
          <w:rStyle w:val="af8"/>
          <w:sz w:val="28"/>
          <w:szCs w:val="28"/>
        </w:rPr>
        <w:t>:</w:t>
      </w:r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Надання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даних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через</w:t>
      </w:r>
      <w:proofErr w:type="spellEnd"/>
      <w:r w:rsidRPr="00355B3B">
        <w:rPr>
          <w:sz w:val="28"/>
          <w:szCs w:val="28"/>
        </w:rPr>
        <w:t xml:space="preserve"> API (REST</w:t>
      </w:r>
      <w:proofErr w:type="gramStart"/>
      <w:r w:rsidRPr="00355B3B">
        <w:rPr>
          <w:sz w:val="28"/>
          <w:szCs w:val="28"/>
        </w:rPr>
        <w:t>)</w:t>
      </w:r>
      <w:proofErr w:type="gramEnd"/>
      <w:r w:rsidRPr="00355B3B">
        <w:rPr>
          <w:sz w:val="28"/>
          <w:szCs w:val="28"/>
        </w:rPr>
        <w:br/>
      </w:r>
      <w:proofErr w:type="spellStart"/>
      <w:r w:rsidRPr="00355B3B">
        <w:rPr>
          <w:rStyle w:val="af8"/>
          <w:sz w:val="28"/>
          <w:szCs w:val="28"/>
        </w:rPr>
        <w:t>Формати</w:t>
      </w:r>
      <w:proofErr w:type="spellEnd"/>
      <w:r w:rsidRPr="00355B3B">
        <w:rPr>
          <w:rStyle w:val="af8"/>
          <w:sz w:val="28"/>
          <w:szCs w:val="28"/>
        </w:rPr>
        <w:t>:</w:t>
      </w:r>
      <w:r w:rsidRPr="00355B3B">
        <w:rPr>
          <w:sz w:val="28"/>
          <w:szCs w:val="28"/>
        </w:rPr>
        <w:t xml:space="preserve"> JSON</w:t>
      </w:r>
    </w:p>
    <w:p w:rsidR="005B607C" w:rsidRPr="00355B3B" w:rsidRDefault="005B607C" w:rsidP="00355B3B">
      <w:pPr>
        <w:pStyle w:val="4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55B3B">
        <w:rPr>
          <w:rFonts w:ascii="Times New Roman" w:hAnsi="Times New Roman" w:cs="Times New Roman"/>
          <w:color w:val="auto"/>
          <w:sz w:val="28"/>
          <w:szCs w:val="28"/>
        </w:rPr>
        <w:t xml:space="preserve">3.4 </w:t>
      </w:r>
      <w:proofErr w:type="spellStart"/>
      <w:r w:rsidRPr="00355B3B">
        <w:rPr>
          <w:rFonts w:ascii="Times New Roman" w:hAnsi="Times New Roman" w:cs="Times New Roman"/>
          <w:color w:val="auto"/>
          <w:sz w:val="28"/>
          <w:szCs w:val="28"/>
        </w:rPr>
        <w:t>Візуалізація</w:t>
      </w:r>
      <w:proofErr w:type="spellEnd"/>
    </w:p>
    <w:p w:rsidR="005B607C" w:rsidRPr="00355B3B" w:rsidRDefault="005B607C" w:rsidP="00355B3B">
      <w:pPr>
        <w:pStyle w:val="affa"/>
        <w:spacing w:line="360" w:lineRule="auto"/>
        <w:rPr>
          <w:sz w:val="28"/>
          <w:szCs w:val="28"/>
        </w:rPr>
      </w:pPr>
      <w:proofErr w:type="spellStart"/>
      <w:r w:rsidRPr="00355B3B">
        <w:rPr>
          <w:rStyle w:val="af8"/>
          <w:sz w:val="28"/>
          <w:szCs w:val="28"/>
        </w:rPr>
        <w:t>Опис</w:t>
      </w:r>
      <w:proofErr w:type="spellEnd"/>
      <w:r w:rsidRPr="00355B3B">
        <w:rPr>
          <w:rStyle w:val="af8"/>
          <w:sz w:val="28"/>
          <w:szCs w:val="28"/>
        </w:rPr>
        <w:t>:</w:t>
      </w:r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Побудова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графіків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на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основі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історичних</w:t>
      </w:r>
      <w:proofErr w:type="spellEnd"/>
      <w:r w:rsidRPr="00355B3B">
        <w:rPr>
          <w:sz w:val="28"/>
          <w:szCs w:val="28"/>
        </w:rPr>
        <w:t xml:space="preserve"> і </w:t>
      </w:r>
      <w:proofErr w:type="spellStart"/>
      <w:r w:rsidRPr="00355B3B">
        <w:rPr>
          <w:sz w:val="28"/>
          <w:szCs w:val="28"/>
        </w:rPr>
        <w:t>прогнозних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даних</w:t>
      </w:r>
      <w:proofErr w:type="spellEnd"/>
      <w:r w:rsidRPr="00355B3B">
        <w:rPr>
          <w:sz w:val="28"/>
          <w:szCs w:val="28"/>
        </w:rPr>
        <w:br/>
      </w:r>
      <w:proofErr w:type="spellStart"/>
      <w:r w:rsidRPr="00355B3B">
        <w:rPr>
          <w:rStyle w:val="af8"/>
          <w:sz w:val="28"/>
          <w:szCs w:val="28"/>
        </w:rPr>
        <w:t>Інструмент</w:t>
      </w:r>
      <w:proofErr w:type="spellEnd"/>
      <w:r w:rsidRPr="00355B3B">
        <w:rPr>
          <w:rStyle w:val="af8"/>
          <w:sz w:val="28"/>
          <w:szCs w:val="28"/>
        </w:rPr>
        <w:t>:</w:t>
      </w:r>
      <w:r w:rsidRPr="00355B3B">
        <w:rPr>
          <w:sz w:val="28"/>
          <w:szCs w:val="28"/>
        </w:rPr>
        <w:t xml:space="preserve"> Chart.js (</w:t>
      </w:r>
      <w:proofErr w:type="spellStart"/>
      <w:r w:rsidRPr="00355B3B">
        <w:rPr>
          <w:sz w:val="28"/>
          <w:szCs w:val="28"/>
        </w:rPr>
        <w:t>через</w:t>
      </w:r>
      <w:proofErr w:type="spellEnd"/>
      <w:r w:rsidRPr="00355B3B">
        <w:rPr>
          <w:sz w:val="28"/>
          <w:szCs w:val="28"/>
        </w:rPr>
        <w:t xml:space="preserve"> JavaScript у HTML)</w:t>
      </w:r>
    </w:p>
    <w:p w:rsidR="005B607C" w:rsidRPr="00355B3B" w:rsidRDefault="005B607C" w:rsidP="00355B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B607C" w:rsidRPr="00355B3B" w:rsidRDefault="005B607C" w:rsidP="00355B3B">
      <w:pPr>
        <w:pStyle w:val="3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55B3B">
        <w:rPr>
          <w:rFonts w:ascii="Times New Roman" w:hAnsi="Times New Roman" w:cs="Times New Roman"/>
          <w:color w:val="auto"/>
          <w:sz w:val="28"/>
          <w:szCs w:val="28"/>
        </w:rPr>
        <w:t xml:space="preserve">4. </w:t>
      </w:r>
      <w:proofErr w:type="spellStart"/>
      <w:r w:rsidRPr="00355B3B">
        <w:rPr>
          <w:rFonts w:ascii="Times New Roman" w:hAnsi="Times New Roman" w:cs="Times New Roman"/>
          <w:color w:val="auto"/>
          <w:sz w:val="28"/>
          <w:szCs w:val="28"/>
        </w:rPr>
        <w:t>Інтерфейс</w:t>
      </w:r>
      <w:proofErr w:type="spellEnd"/>
      <w:r w:rsidRPr="00355B3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55B3B">
        <w:rPr>
          <w:rFonts w:ascii="Times New Roman" w:hAnsi="Times New Roman" w:cs="Times New Roman"/>
          <w:color w:val="auto"/>
          <w:sz w:val="28"/>
          <w:szCs w:val="28"/>
        </w:rPr>
        <w:t>користувача</w:t>
      </w:r>
      <w:proofErr w:type="spellEnd"/>
    </w:p>
    <w:p w:rsidR="005B607C" w:rsidRPr="00355B3B" w:rsidRDefault="005B607C" w:rsidP="00355B3B">
      <w:pPr>
        <w:pStyle w:val="affa"/>
        <w:numPr>
          <w:ilvl w:val="0"/>
          <w:numId w:val="14"/>
        </w:numPr>
        <w:spacing w:line="360" w:lineRule="auto"/>
        <w:rPr>
          <w:sz w:val="28"/>
          <w:szCs w:val="28"/>
        </w:rPr>
      </w:pPr>
      <w:proofErr w:type="spellStart"/>
      <w:r w:rsidRPr="00355B3B">
        <w:rPr>
          <w:sz w:val="28"/>
          <w:szCs w:val="28"/>
        </w:rPr>
        <w:t>Завантаження</w:t>
      </w:r>
      <w:proofErr w:type="spellEnd"/>
      <w:r w:rsidRPr="00355B3B">
        <w:rPr>
          <w:sz w:val="28"/>
          <w:szCs w:val="28"/>
        </w:rPr>
        <w:t xml:space="preserve"> CSV</w:t>
      </w:r>
    </w:p>
    <w:p w:rsidR="005B607C" w:rsidRPr="00355B3B" w:rsidRDefault="005B607C" w:rsidP="00355B3B">
      <w:pPr>
        <w:pStyle w:val="affa"/>
        <w:numPr>
          <w:ilvl w:val="0"/>
          <w:numId w:val="14"/>
        </w:numPr>
        <w:spacing w:line="360" w:lineRule="auto"/>
        <w:rPr>
          <w:sz w:val="28"/>
          <w:szCs w:val="28"/>
        </w:rPr>
      </w:pPr>
      <w:proofErr w:type="spellStart"/>
      <w:r w:rsidRPr="00355B3B">
        <w:rPr>
          <w:sz w:val="28"/>
          <w:szCs w:val="28"/>
        </w:rPr>
        <w:t>Вибір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міст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зі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списку</w:t>
      </w:r>
      <w:proofErr w:type="spellEnd"/>
    </w:p>
    <w:p w:rsidR="005B607C" w:rsidRPr="00355B3B" w:rsidRDefault="005B607C" w:rsidP="00355B3B">
      <w:pPr>
        <w:pStyle w:val="affa"/>
        <w:numPr>
          <w:ilvl w:val="0"/>
          <w:numId w:val="14"/>
        </w:numPr>
        <w:spacing w:line="360" w:lineRule="auto"/>
        <w:rPr>
          <w:sz w:val="28"/>
          <w:szCs w:val="28"/>
        </w:rPr>
      </w:pPr>
      <w:proofErr w:type="spellStart"/>
      <w:r w:rsidRPr="00355B3B">
        <w:rPr>
          <w:sz w:val="28"/>
          <w:szCs w:val="28"/>
        </w:rPr>
        <w:t>Кнопка</w:t>
      </w:r>
      <w:proofErr w:type="spellEnd"/>
      <w:r w:rsidRPr="00355B3B">
        <w:rPr>
          <w:sz w:val="28"/>
          <w:szCs w:val="28"/>
        </w:rPr>
        <w:t xml:space="preserve"> «</w:t>
      </w:r>
      <w:proofErr w:type="spellStart"/>
      <w:r w:rsidRPr="00355B3B">
        <w:rPr>
          <w:sz w:val="28"/>
          <w:szCs w:val="28"/>
        </w:rPr>
        <w:t>Показати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дані</w:t>
      </w:r>
      <w:proofErr w:type="spellEnd"/>
      <w:r w:rsidRPr="00355B3B">
        <w:rPr>
          <w:sz w:val="28"/>
          <w:szCs w:val="28"/>
        </w:rPr>
        <w:t>»</w:t>
      </w:r>
    </w:p>
    <w:p w:rsidR="005B607C" w:rsidRPr="00355B3B" w:rsidRDefault="005B607C" w:rsidP="00355B3B">
      <w:pPr>
        <w:pStyle w:val="affa"/>
        <w:numPr>
          <w:ilvl w:val="0"/>
          <w:numId w:val="14"/>
        </w:numPr>
        <w:spacing w:line="360" w:lineRule="auto"/>
        <w:rPr>
          <w:sz w:val="28"/>
          <w:szCs w:val="28"/>
        </w:rPr>
      </w:pPr>
      <w:proofErr w:type="spellStart"/>
      <w:r w:rsidRPr="00355B3B">
        <w:rPr>
          <w:sz w:val="28"/>
          <w:szCs w:val="28"/>
        </w:rPr>
        <w:lastRenderedPageBreak/>
        <w:t>Діаграми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по</w:t>
      </w:r>
      <w:proofErr w:type="spellEnd"/>
      <w:r w:rsidRPr="00355B3B">
        <w:rPr>
          <w:sz w:val="28"/>
          <w:szCs w:val="28"/>
        </w:rPr>
        <w:t xml:space="preserve"> 4 </w:t>
      </w:r>
      <w:proofErr w:type="spellStart"/>
      <w:r w:rsidRPr="00355B3B">
        <w:rPr>
          <w:sz w:val="28"/>
          <w:szCs w:val="28"/>
        </w:rPr>
        <w:t>показниках</w:t>
      </w:r>
      <w:proofErr w:type="spellEnd"/>
    </w:p>
    <w:p w:rsidR="005B607C" w:rsidRPr="00355B3B" w:rsidRDefault="005B607C" w:rsidP="00355B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B607C" w:rsidRPr="00355B3B" w:rsidRDefault="005B607C" w:rsidP="00355B3B">
      <w:pPr>
        <w:pStyle w:val="3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55B3B">
        <w:rPr>
          <w:rFonts w:ascii="Times New Roman" w:hAnsi="Times New Roman" w:cs="Times New Roman"/>
          <w:color w:val="auto"/>
          <w:sz w:val="28"/>
          <w:szCs w:val="28"/>
        </w:rPr>
        <w:t xml:space="preserve">5. </w:t>
      </w:r>
      <w:proofErr w:type="spellStart"/>
      <w:r w:rsidRPr="00355B3B">
        <w:rPr>
          <w:rFonts w:ascii="Times New Roman" w:hAnsi="Times New Roman" w:cs="Times New Roman"/>
          <w:color w:val="auto"/>
          <w:sz w:val="28"/>
          <w:szCs w:val="28"/>
        </w:rPr>
        <w:t>Нефункціональні</w:t>
      </w:r>
      <w:proofErr w:type="spellEnd"/>
      <w:r w:rsidRPr="00355B3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55B3B">
        <w:rPr>
          <w:rFonts w:ascii="Times New Roman" w:hAnsi="Times New Roman" w:cs="Times New Roman"/>
          <w:color w:val="auto"/>
          <w:sz w:val="28"/>
          <w:szCs w:val="28"/>
        </w:rPr>
        <w:t>вимоги</w:t>
      </w:r>
      <w:proofErr w:type="spellEnd"/>
    </w:p>
    <w:p w:rsidR="005B607C" w:rsidRPr="00355B3B" w:rsidRDefault="005B607C" w:rsidP="00355B3B">
      <w:pPr>
        <w:pStyle w:val="affa"/>
        <w:numPr>
          <w:ilvl w:val="0"/>
          <w:numId w:val="15"/>
        </w:numPr>
        <w:spacing w:line="360" w:lineRule="auto"/>
        <w:rPr>
          <w:sz w:val="28"/>
          <w:szCs w:val="28"/>
        </w:rPr>
      </w:pPr>
      <w:proofErr w:type="spellStart"/>
      <w:r w:rsidRPr="00355B3B">
        <w:rPr>
          <w:sz w:val="28"/>
          <w:szCs w:val="28"/>
        </w:rPr>
        <w:t>Система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повинна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обробляти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до</w:t>
      </w:r>
      <w:proofErr w:type="spellEnd"/>
      <w:r w:rsidRPr="00355B3B">
        <w:rPr>
          <w:sz w:val="28"/>
          <w:szCs w:val="28"/>
        </w:rPr>
        <w:t xml:space="preserve"> 1 ГБ </w:t>
      </w:r>
      <w:proofErr w:type="spellStart"/>
      <w:r w:rsidRPr="00355B3B">
        <w:rPr>
          <w:sz w:val="28"/>
          <w:szCs w:val="28"/>
        </w:rPr>
        <w:t>даних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за</w:t>
      </w:r>
      <w:proofErr w:type="spellEnd"/>
      <w:r w:rsidRPr="00355B3B">
        <w:rPr>
          <w:sz w:val="28"/>
          <w:szCs w:val="28"/>
        </w:rPr>
        <w:t xml:space="preserve"> ≤5 </w:t>
      </w:r>
      <w:proofErr w:type="spellStart"/>
      <w:r w:rsidRPr="00355B3B">
        <w:rPr>
          <w:sz w:val="28"/>
          <w:szCs w:val="28"/>
        </w:rPr>
        <w:t>хвилин</w:t>
      </w:r>
      <w:proofErr w:type="spellEnd"/>
    </w:p>
    <w:p w:rsidR="005B607C" w:rsidRPr="00355B3B" w:rsidRDefault="005B607C" w:rsidP="00355B3B">
      <w:pPr>
        <w:pStyle w:val="affa"/>
        <w:numPr>
          <w:ilvl w:val="0"/>
          <w:numId w:val="15"/>
        </w:numPr>
        <w:spacing w:line="360" w:lineRule="auto"/>
        <w:rPr>
          <w:sz w:val="28"/>
          <w:szCs w:val="28"/>
        </w:rPr>
      </w:pPr>
      <w:proofErr w:type="spellStart"/>
      <w:r w:rsidRPr="00355B3B">
        <w:rPr>
          <w:sz w:val="28"/>
          <w:szCs w:val="28"/>
        </w:rPr>
        <w:t>Надійність</w:t>
      </w:r>
      <w:proofErr w:type="spellEnd"/>
      <w:r w:rsidRPr="00355B3B">
        <w:rPr>
          <w:sz w:val="28"/>
          <w:szCs w:val="28"/>
        </w:rPr>
        <w:t xml:space="preserve">: ≥99,9% </w:t>
      </w:r>
      <w:proofErr w:type="spellStart"/>
      <w:r w:rsidRPr="00355B3B">
        <w:rPr>
          <w:sz w:val="28"/>
          <w:szCs w:val="28"/>
        </w:rPr>
        <w:t>доступності</w:t>
      </w:r>
      <w:proofErr w:type="spellEnd"/>
    </w:p>
    <w:p w:rsidR="005B607C" w:rsidRPr="00355B3B" w:rsidRDefault="005B607C" w:rsidP="00355B3B">
      <w:pPr>
        <w:pStyle w:val="affa"/>
        <w:numPr>
          <w:ilvl w:val="0"/>
          <w:numId w:val="15"/>
        </w:numPr>
        <w:spacing w:line="360" w:lineRule="auto"/>
        <w:rPr>
          <w:sz w:val="28"/>
          <w:szCs w:val="28"/>
        </w:rPr>
      </w:pPr>
      <w:proofErr w:type="spellStart"/>
      <w:r w:rsidRPr="00355B3B">
        <w:rPr>
          <w:sz w:val="28"/>
          <w:szCs w:val="28"/>
        </w:rPr>
        <w:t>Точність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прогнозу</w:t>
      </w:r>
      <w:proofErr w:type="spellEnd"/>
      <w:r w:rsidRPr="00355B3B">
        <w:rPr>
          <w:sz w:val="28"/>
          <w:szCs w:val="28"/>
        </w:rPr>
        <w:t>: ≥95%</w:t>
      </w:r>
    </w:p>
    <w:p w:rsidR="005B607C" w:rsidRPr="00355B3B" w:rsidRDefault="005B607C" w:rsidP="00355B3B">
      <w:pPr>
        <w:pStyle w:val="affa"/>
        <w:numPr>
          <w:ilvl w:val="0"/>
          <w:numId w:val="15"/>
        </w:numPr>
        <w:spacing w:line="360" w:lineRule="auto"/>
        <w:rPr>
          <w:sz w:val="28"/>
          <w:szCs w:val="28"/>
        </w:rPr>
      </w:pPr>
      <w:proofErr w:type="spellStart"/>
      <w:r w:rsidRPr="00355B3B">
        <w:rPr>
          <w:sz w:val="28"/>
          <w:szCs w:val="28"/>
        </w:rPr>
        <w:t>Вебінтерфейс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повинен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бути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адаптивним</w:t>
      </w:r>
      <w:proofErr w:type="spellEnd"/>
    </w:p>
    <w:p w:rsidR="005B607C" w:rsidRPr="00355B3B" w:rsidRDefault="005B607C" w:rsidP="00355B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B607C" w:rsidRPr="00355B3B" w:rsidRDefault="005B607C" w:rsidP="00355B3B">
      <w:pPr>
        <w:pStyle w:val="31"/>
        <w:spacing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355B3B">
        <w:rPr>
          <w:rFonts w:ascii="Times New Roman" w:hAnsi="Times New Roman" w:cs="Times New Roman"/>
          <w:color w:val="auto"/>
          <w:sz w:val="28"/>
          <w:szCs w:val="28"/>
        </w:rPr>
        <w:t xml:space="preserve">6. </w:t>
      </w:r>
      <w:proofErr w:type="spellStart"/>
      <w:r w:rsidRPr="00355B3B">
        <w:rPr>
          <w:rFonts w:ascii="Times New Roman" w:hAnsi="Times New Roman" w:cs="Times New Roman"/>
          <w:color w:val="auto"/>
          <w:sz w:val="28"/>
          <w:szCs w:val="28"/>
        </w:rPr>
        <w:t>Припущення</w:t>
      </w:r>
      <w:proofErr w:type="spellEnd"/>
      <w:r w:rsidRPr="00355B3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55B3B">
        <w:rPr>
          <w:rFonts w:ascii="Times New Roman" w:hAnsi="Times New Roman" w:cs="Times New Roman"/>
          <w:color w:val="auto"/>
          <w:sz w:val="28"/>
          <w:szCs w:val="28"/>
        </w:rPr>
        <w:t>та</w:t>
      </w:r>
      <w:proofErr w:type="spellEnd"/>
      <w:r w:rsidRPr="00355B3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355B3B">
        <w:rPr>
          <w:rFonts w:ascii="Times New Roman" w:hAnsi="Times New Roman" w:cs="Times New Roman"/>
          <w:color w:val="auto"/>
          <w:sz w:val="28"/>
          <w:szCs w:val="28"/>
        </w:rPr>
        <w:t>залежності</w:t>
      </w:r>
      <w:proofErr w:type="spellEnd"/>
    </w:p>
    <w:p w:rsidR="005B607C" w:rsidRPr="00355B3B" w:rsidRDefault="005B607C" w:rsidP="00355B3B">
      <w:pPr>
        <w:pStyle w:val="affa"/>
        <w:numPr>
          <w:ilvl w:val="0"/>
          <w:numId w:val="16"/>
        </w:numPr>
        <w:spacing w:line="360" w:lineRule="auto"/>
        <w:rPr>
          <w:sz w:val="28"/>
          <w:szCs w:val="28"/>
        </w:rPr>
      </w:pPr>
      <w:proofErr w:type="spellStart"/>
      <w:r w:rsidRPr="00355B3B">
        <w:rPr>
          <w:sz w:val="28"/>
          <w:szCs w:val="28"/>
        </w:rPr>
        <w:t>Дані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надходять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із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відкритих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джерел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або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попередньо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зібрані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вручну</w:t>
      </w:r>
      <w:proofErr w:type="spellEnd"/>
    </w:p>
    <w:p w:rsidR="005B607C" w:rsidRPr="00355B3B" w:rsidRDefault="005B607C" w:rsidP="00355B3B">
      <w:pPr>
        <w:pStyle w:val="affa"/>
        <w:numPr>
          <w:ilvl w:val="0"/>
          <w:numId w:val="16"/>
        </w:numPr>
        <w:spacing w:line="360" w:lineRule="auto"/>
        <w:rPr>
          <w:sz w:val="28"/>
          <w:szCs w:val="28"/>
        </w:rPr>
      </w:pPr>
      <w:proofErr w:type="spellStart"/>
      <w:r w:rsidRPr="00355B3B">
        <w:rPr>
          <w:sz w:val="28"/>
          <w:szCs w:val="28"/>
        </w:rPr>
        <w:t>Не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передбачено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авторизації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користувачів</w:t>
      </w:r>
      <w:proofErr w:type="spellEnd"/>
    </w:p>
    <w:p w:rsidR="005B607C" w:rsidRPr="00355B3B" w:rsidRDefault="005B607C" w:rsidP="00355B3B">
      <w:pPr>
        <w:pStyle w:val="affa"/>
        <w:numPr>
          <w:ilvl w:val="0"/>
          <w:numId w:val="16"/>
        </w:numPr>
        <w:spacing w:line="360" w:lineRule="auto"/>
        <w:rPr>
          <w:sz w:val="28"/>
          <w:szCs w:val="28"/>
        </w:rPr>
      </w:pPr>
      <w:proofErr w:type="spellStart"/>
      <w:r w:rsidRPr="00355B3B">
        <w:rPr>
          <w:sz w:val="28"/>
          <w:szCs w:val="28"/>
        </w:rPr>
        <w:t>Код</w:t>
      </w:r>
      <w:proofErr w:type="spellEnd"/>
      <w:r w:rsidRPr="00355B3B">
        <w:rPr>
          <w:sz w:val="28"/>
          <w:szCs w:val="28"/>
        </w:rPr>
        <w:t xml:space="preserve"> </w:t>
      </w:r>
      <w:proofErr w:type="spellStart"/>
      <w:r w:rsidRPr="00355B3B">
        <w:rPr>
          <w:sz w:val="28"/>
          <w:szCs w:val="28"/>
        </w:rPr>
        <w:t>виконуватиметься</w:t>
      </w:r>
      <w:proofErr w:type="spellEnd"/>
      <w:r w:rsidRPr="00355B3B">
        <w:rPr>
          <w:sz w:val="28"/>
          <w:szCs w:val="28"/>
        </w:rPr>
        <w:t xml:space="preserve"> у </w:t>
      </w:r>
      <w:proofErr w:type="spellStart"/>
      <w:r w:rsidRPr="00355B3B">
        <w:rPr>
          <w:sz w:val="28"/>
          <w:szCs w:val="28"/>
        </w:rPr>
        <w:t>середовищі</w:t>
      </w:r>
      <w:proofErr w:type="spellEnd"/>
      <w:r w:rsidRPr="00355B3B">
        <w:rPr>
          <w:sz w:val="28"/>
          <w:szCs w:val="28"/>
        </w:rPr>
        <w:t xml:space="preserve"> Flask (Python)</w:t>
      </w:r>
    </w:p>
    <w:p w:rsidR="00240BB1" w:rsidRPr="00355B3B" w:rsidRDefault="00240BB1" w:rsidP="00355B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240BB1" w:rsidRPr="00355B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A82FB1"/>
    <w:multiLevelType w:val="multilevel"/>
    <w:tmpl w:val="CDF6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3C2D71"/>
    <w:multiLevelType w:val="multilevel"/>
    <w:tmpl w:val="198C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31308C"/>
    <w:multiLevelType w:val="multilevel"/>
    <w:tmpl w:val="56A4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6C4315"/>
    <w:multiLevelType w:val="multilevel"/>
    <w:tmpl w:val="73529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1C781E"/>
    <w:multiLevelType w:val="multilevel"/>
    <w:tmpl w:val="D2E0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323036"/>
    <w:multiLevelType w:val="multilevel"/>
    <w:tmpl w:val="7B3C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5E750E"/>
    <w:multiLevelType w:val="multilevel"/>
    <w:tmpl w:val="B58C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9"/>
  </w:num>
  <w:num w:numId="12">
    <w:abstractNumId w:val="15"/>
  </w:num>
  <w:num w:numId="13">
    <w:abstractNumId w:val="14"/>
  </w:num>
  <w:num w:numId="14">
    <w:abstractNumId w:val="11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40BB1"/>
    <w:rsid w:val="0029639D"/>
    <w:rsid w:val="00326F90"/>
    <w:rsid w:val="00355B3B"/>
    <w:rsid w:val="005B607C"/>
    <w:rsid w:val="00AA1D8D"/>
    <w:rsid w:val="00B47730"/>
    <w:rsid w:val="00CB0664"/>
    <w:rsid w:val="00DE64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A5C14395-B8DC-435E-9398-D9B669C6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і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і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і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и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и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и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у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Цитата Знак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Насичена цитата Знак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7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37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51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61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2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8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38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42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52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62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3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9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43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53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63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4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0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0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30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0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10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20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30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40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50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60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7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11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21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31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41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1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1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31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41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51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61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22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2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c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2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32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42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52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62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10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20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30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40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50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60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9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2d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3b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4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54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64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a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e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c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5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5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65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b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f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3d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6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56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c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2f0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3e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7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57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67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a">
    <w:name w:val="Normal (Web)"/>
    <w:basedOn w:val="a1"/>
    <w:uiPriority w:val="99"/>
    <w:semiHidden/>
    <w:unhideWhenUsed/>
    <w:rsid w:val="005B6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2"/>
    <w:uiPriority w:val="99"/>
    <w:semiHidden/>
    <w:unhideWhenUsed/>
    <w:rsid w:val="005B60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ADE356E-A2D9-4279-8F18-AA0B94CA4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Ivan</cp:lastModifiedBy>
  <cp:revision>5</cp:revision>
  <dcterms:created xsi:type="dcterms:W3CDTF">2013-12-23T23:15:00Z</dcterms:created>
  <dcterms:modified xsi:type="dcterms:W3CDTF">2025-05-25T11:59:00Z</dcterms:modified>
  <cp:category/>
</cp:coreProperties>
</file>