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0DF" w:rsidRPr="00775908" w:rsidRDefault="006D30DF" w:rsidP="0077590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bookmarkStart w:id="0" w:name="_GoBack"/>
      <w:r w:rsidRPr="00775908">
        <w:rPr>
          <w:rFonts w:ascii="Times New Roman" w:hAnsi="Times New Roman" w:cs="Times New Roman"/>
          <w:b/>
          <w:bCs/>
          <w:sz w:val="32"/>
          <w:szCs w:val="28"/>
        </w:rPr>
        <w:t>Project Charter</w:t>
      </w:r>
    </w:p>
    <w:bookmarkEnd w:id="0"/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b/>
          <w:bCs/>
          <w:sz w:val="28"/>
          <w:szCs w:val="28"/>
        </w:rPr>
        <w:t>Проєкт</w:t>
      </w:r>
      <w:proofErr w:type="spellEnd"/>
      <w:r w:rsidRPr="00FE69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Інтелектуальна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екологічного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стану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6999">
        <w:rPr>
          <w:rFonts w:ascii="Times New Roman" w:hAnsi="Times New Roman" w:cs="Times New Roman"/>
          <w:b/>
          <w:bCs/>
          <w:sz w:val="28"/>
          <w:szCs w:val="28"/>
        </w:rPr>
        <w:t>Автор</w:t>
      </w:r>
      <w:proofErr w:type="spellEnd"/>
      <w:r w:rsidRPr="00FE69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Цьома</w:t>
      </w:r>
      <w:proofErr w:type="spellEnd"/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6D30DF" w:rsidRDefault="006D30DF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статут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мету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слугує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основою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>.</w:t>
      </w:r>
    </w:p>
    <w:p w:rsidR="00FE6999" w:rsidRPr="00FE6999" w:rsidRDefault="00FE6999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2. Justification</w:t>
      </w: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2.1 Business Need</w:t>
      </w: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стикаються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екологічними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проблемами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забруднення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зелених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зон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надмірний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CO₂.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Відсутність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ефективному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плануванню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дозволить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екологічного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стану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>.</w:t>
      </w: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2.2 Public Health &amp; Impact</w:t>
      </w:r>
    </w:p>
    <w:p w:rsidR="006D30DF" w:rsidRPr="00FE6999" w:rsidRDefault="006D30DF" w:rsidP="00FE699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Попередження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шкідливих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забруднення</w:t>
      </w:r>
      <w:proofErr w:type="spellEnd"/>
    </w:p>
    <w:p w:rsidR="006D30DF" w:rsidRPr="00FE6999" w:rsidRDefault="006D30DF" w:rsidP="00FE699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зелених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зон</w:t>
      </w:r>
      <w:proofErr w:type="spellEnd"/>
    </w:p>
    <w:p w:rsidR="006D30DF" w:rsidRDefault="006D30DF" w:rsidP="00FE699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Інформування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стан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довкілля</w:t>
      </w:r>
      <w:proofErr w:type="spellEnd"/>
    </w:p>
    <w:p w:rsidR="00FE6999" w:rsidRPr="00FE6999" w:rsidRDefault="00FE6999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Scope</w:t>
      </w: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3.1 Objectives</w:t>
      </w:r>
    </w:p>
    <w:p w:rsidR="006D30DF" w:rsidRPr="00FE6999" w:rsidRDefault="006D30DF" w:rsidP="00FE699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прототип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збору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екологічних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6D30DF" w:rsidRPr="00FE6999" w:rsidRDefault="006D30DF" w:rsidP="00FE699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забруднення</w:t>
      </w:r>
      <w:proofErr w:type="spellEnd"/>
    </w:p>
    <w:p w:rsidR="006D30DF" w:rsidRPr="00FE6999" w:rsidRDefault="006D30DF" w:rsidP="00FE699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інтерактивну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візуалізацію</w:t>
      </w:r>
      <w:proofErr w:type="spellEnd"/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3.2 Major Deliverables</w:t>
      </w:r>
    </w:p>
    <w:p w:rsidR="006D30DF" w:rsidRPr="00FE6999" w:rsidRDefault="006D30DF" w:rsidP="00FE699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Вебінтерфейс</w:t>
      </w:r>
      <w:proofErr w:type="spellEnd"/>
    </w:p>
    <w:p w:rsidR="006D30DF" w:rsidRPr="00FE6999" w:rsidRDefault="006D30DF" w:rsidP="00FE699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999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</w:p>
    <w:p w:rsidR="006D30DF" w:rsidRPr="00FE6999" w:rsidRDefault="006D30DF" w:rsidP="00FE699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</w:p>
    <w:p w:rsidR="006D30DF" w:rsidRPr="00FE6999" w:rsidRDefault="006D30DF" w:rsidP="00FE699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3.3 Boundaries</w:t>
      </w:r>
    </w:p>
    <w:p w:rsidR="006D30DF" w:rsidRDefault="006D30DF" w:rsidP="00FE699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реальне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сенсорів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інтеграцію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FE6999" w:rsidRPr="00FE6999" w:rsidRDefault="00FE6999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4. Duration</w:t>
      </w: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4.1 Milestones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1534"/>
      </w:tblGrid>
      <w:tr w:rsidR="006D30DF" w:rsidRPr="00FE6999" w:rsidTr="00FE699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Target Date</w:t>
            </w:r>
          </w:p>
        </w:tc>
      </w:tr>
      <w:tr w:rsidR="006D30DF" w:rsidRPr="00FE6999" w:rsidTr="00FE6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  <w:proofErr w:type="spellEnd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проекту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15.02.2025</w:t>
            </w:r>
          </w:p>
        </w:tc>
      </w:tr>
      <w:tr w:rsidR="006D30DF" w:rsidRPr="00FE6999" w:rsidTr="00FE6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Завершення</w:t>
            </w:r>
            <w:proofErr w:type="spellEnd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прототипу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01.04.2025</w:t>
            </w:r>
          </w:p>
        </w:tc>
      </w:tr>
      <w:tr w:rsidR="006D30DF" w:rsidRPr="00FE6999" w:rsidTr="00FE6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15.04.2025</w:t>
            </w:r>
          </w:p>
        </w:tc>
      </w:tr>
      <w:tr w:rsidR="006D30DF" w:rsidRPr="00FE6999" w:rsidTr="00FE699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Презентація</w:t>
            </w:r>
            <w:proofErr w:type="spellEnd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результатів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30DF" w:rsidRPr="00FE6999" w:rsidRDefault="006D30DF" w:rsidP="00FE699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E6999">
              <w:rPr>
                <w:rFonts w:ascii="Times New Roman" w:hAnsi="Times New Roman" w:cs="Times New Roman"/>
                <w:sz w:val="28"/>
                <w:szCs w:val="28"/>
              </w:rPr>
              <w:t>30.04.2025</w:t>
            </w:r>
          </w:p>
        </w:tc>
      </w:tr>
    </w:tbl>
    <w:p w:rsidR="00FE6999" w:rsidRDefault="00FE6999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5. Budget</w:t>
      </w:r>
    </w:p>
    <w:p w:rsidR="006D30DF" w:rsidRPr="00FE6999" w:rsidRDefault="006D30DF" w:rsidP="00FE699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Бюджет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>: $0 (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індивідуальний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>)</w:t>
      </w:r>
    </w:p>
    <w:p w:rsidR="006D30DF" w:rsidRDefault="006D30DF" w:rsidP="00FE699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6999">
        <w:rPr>
          <w:rFonts w:ascii="Times New Roman" w:hAnsi="Times New Roman" w:cs="Times New Roman"/>
          <w:sz w:val="28"/>
          <w:szCs w:val="28"/>
        </w:rPr>
        <w:t xml:space="preserve">ПЗ з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відкритим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кодом</w:t>
      </w:r>
      <w:proofErr w:type="spellEnd"/>
    </w:p>
    <w:p w:rsidR="00FE6999" w:rsidRPr="00FE6999" w:rsidRDefault="00FE6999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6. Risks</w:t>
      </w:r>
    </w:p>
    <w:p w:rsidR="006D30DF" w:rsidRPr="00FE6999" w:rsidRDefault="006D30DF" w:rsidP="00FE699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Недостатні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:rsidR="006D30DF" w:rsidRPr="00FE6999" w:rsidRDefault="006D30DF" w:rsidP="00FE699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прогнозах</w:t>
      </w:r>
      <w:proofErr w:type="spellEnd"/>
    </w:p>
    <w:p w:rsidR="006D30DF" w:rsidRDefault="006D30DF" w:rsidP="00FE699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складнощі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великих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обсягів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</w:p>
    <w:p w:rsidR="00FE6999" w:rsidRPr="00FE6999" w:rsidRDefault="00FE6999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t>7. Stakeholders</w:t>
      </w:r>
    </w:p>
    <w:p w:rsidR="006D30DF" w:rsidRPr="00FE6999" w:rsidRDefault="006D30DF" w:rsidP="00FE699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Іван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Цьома</w:t>
      </w:r>
      <w:proofErr w:type="spellEnd"/>
    </w:p>
    <w:p w:rsidR="006D30DF" w:rsidRPr="00FE6999" w:rsidRDefault="006D30DF" w:rsidP="00FE699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Міські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гіпотетичні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>)</w:t>
      </w:r>
    </w:p>
    <w:p w:rsidR="006D30DF" w:rsidRPr="00FE6999" w:rsidRDefault="006D30DF" w:rsidP="00FE6999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Громадськість</w:t>
      </w:r>
      <w:proofErr w:type="spellEnd"/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999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Approval</w:t>
      </w:r>
    </w:p>
    <w:p w:rsidR="006D30DF" w:rsidRPr="00FE6999" w:rsidRDefault="006D30DF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освітнього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курсу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погодження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викладачеві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6999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FE6999">
        <w:rPr>
          <w:rFonts w:ascii="Times New Roman" w:hAnsi="Times New Roman" w:cs="Times New Roman"/>
          <w:sz w:val="28"/>
          <w:szCs w:val="28"/>
        </w:rPr>
        <w:t>.</w:t>
      </w:r>
    </w:p>
    <w:p w:rsidR="00864473" w:rsidRPr="00FE6999" w:rsidRDefault="00864473" w:rsidP="00FE69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64473" w:rsidRPr="00FE6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602F2"/>
    <w:multiLevelType w:val="multilevel"/>
    <w:tmpl w:val="7F9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80E95"/>
    <w:multiLevelType w:val="multilevel"/>
    <w:tmpl w:val="335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53FE6"/>
    <w:multiLevelType w:val="multilevel"/>
    <w:tmpl w:val="2D08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EE7211"/>
    <w:multiLevelType w:val="multilevel"/>
    <w:tmpl w:val="95F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9436B"/>
    <w:multiLevelType w:val="multilevel"/>
    <w:tmpl w:val="689A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263A6"/>
    <w:multiLevelType w:val="multilevel"/>
    <w:tmpl w:val="54D8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07E71"/>
    <w:multiLevelType w:val="multilevel"/>
    <w:tmpl w:val="FFB2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0DF"/>
    <w:rsid w:val="00775908"/>
    <w:rsid w:val="00864473"/>
    <w:rsid w:val="00AA1D8D"/>
    <w:rsid w:val="00B47730"/>
    <w:rsid w:val="00CB0664"/>
    <w:rsid w:val="00FC693F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DAFF3A7-851A-4EE2-A225-B2FFF14F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23C6D-7A15-41DD-AC86-BA37EDBA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4</cp:revision>
  <dcterms:created xsi:type="dcterms:W3CDTF">2013-12-23T23:15:00Z</dcterms:created>
  <dcterms:modified xsi:type="dcterms:W3CDTF">2025-05-25T11:57:00Z</dcterms:modified>
  <cp:category/>
</cp:coreProperties>
</file>